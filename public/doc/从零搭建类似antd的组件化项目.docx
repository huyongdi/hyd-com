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72A6" w14:textId="7A7FB936" w:rsidR="0068111E" w:rsidRDefault="0068111E">
      <w:pPr>
        <w:ind w:left="425" w:hanging="425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  <w:r w:rsidR="000431AF">
        <w:fldChar w:fldCharType="begin"/>
      </w:r>
      <w:r w:rsidR="000431AF">
        <w:instrText xml:space="preserve"> HYPERLINK "</w:instrText>
      </w:r>
      <w:r w:rsidR="000431AF" w:rsidRPr="000431AF">
        <w:instrText xml:space="preserve"> </w:instrText>
      </w:r>
      <w:r w:rsidR="000431AF" w:rsidRPr="000431AF">
        <w:instrText>https://github.com/huyongdi/hyd-ui</w:instrText>
      </w:r>
      <w:r w:rsidR="000431AF">
        <w:instrText xml:space="preserve">" </w:instrText>
      </w:r>
      <w:r w:rsidR="000431AF">
        <w:fldChar w:fldCharType="separate"/>
      </w:r>
      <w:r w:rsidR="000431AF" w:rsidRPr="00C8424E">
        <w:rPr>
          <w:rStyle w:val="a9"/>
        </w:rPr>
        <w:t xml:space="preserve"> </w:t>
      </w:r>
      <w:r w:rsidR="000431AF" w:rsidRPr="00C8424E">
        <w:rPr>
          <w:rStyle w:val="a9"/>
        </w:rPr>
        <w:t>https://github.com/huyongdi/hyd-ui</w:t>
      </w:r>
      <w:r w:rsidR="000431AF">
        <w:fldChar w:fldCharType="end"/>
      </w:r>
    </w:p>
    <w:p w14:paraId="17762BF7" w14:textId="77777777" w:rsidR="002313BA" w:rsidRDefault="00F9042C">
      <w:pPr>
        <w:pStyle w:val="3"/>
        <w:numPr>
          <w:ilvl w:val="0"/>
          <w:numId w:val="1"/>
        </w:numPr>
      </w:pPr>
      <w:r>
        <w:t>yarn init -y</w:t>
      </w:r>
    </w:p>
    <w:p w14:paraId="2B8169B0" w14:textId="77777777" w:rsidR="002313BA" w:rsidRDefault="00F9042C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通过默认设置新建出package.json文件</w:t>
      </w:r>
    </w:p>
    <w:p w14:paraId="1EC05F4E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14E90F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"name"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"ty-ui"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3DC75B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"version"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"1.0.0"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15BEE8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"main"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"index.js"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49A3BF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"repository"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"http://10.20.8.45/huyongdi/ty-ui.git"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1BAB95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"author"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"huyongdi &lt;huyongdi@skycomm.com.cn&gt;"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923AC3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E9178"/>
          <w:kern w:val="0"/>
          <w:szCs w:val="21"/>
        </w:rPr>
        <w:t>"license"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"MIT"</w:t>
      </w:r>
    </w:p>
    <w:p w14:paraId="0CE51732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B79029" w14:textId="77777777" w:rsidR="002313BA" w:rsidRDefault="002313BA">
      <w:pPr>
        <w:pStyle w:val="aa"/>
        <w:rPr>
          <w:szCs w:val="21"/>
        </w:rPr>
      </w:pPr>
    </w:p>
    <w:p w14:paraId="5C225B2C" w14:textId="77777777" w:rsidR="002313BA" w:rsidRDefault="00F9042C">
      <w:pPr>
        <w:pStyle w:val="3"/>
        <w:numPr>
          <w:ilvl w:val="0"/>
          <w:numId w:val="1"/>
        </w:numPr>
      </w:pPr>
      <w:r>
        <w:t>安装</w:t>
      </w:r>
      <w:r>
        <w:t xml:space="preserve">storybook </w:t>
      </w:r>
      <w:r>
        <w:t>方便进行插件预览</w:t>
      </w:r>
    </w:p>
    <w:p w14:paraId="2D107E81" w14:textId="77777777" w:rsidR="002313BA" w:rsidRDefault="00F9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npx - p @storybook/cli sb init  --</w:t>
      </w:r>
      <w:r>
        <w:rPr>
          <w:rFonts w:ascii="Consolas" w:eastAsia="宋体" w:hAnsi="Consolas" w:cs="宋体"/>
          <w:color w:val="569CD6"/>
          <w:kern w:val="0"/>
          <w:szCs w:val="21"/>
        </w:rPr>
        <w:t>type</w:t>
      </w:r>
      <w:r>
        <w:rPr>
          <w:rFonts w:ascii="Consolas" w:eastAsia="宋体" w:hAnsi="Consolas" w:cs="宋体"/>
          <w:color w:val="D4D4D4"/>
          <w:kern w:val="0"/>
          <w:szCs w:val="21"/>
        </w:rPr>
        <w:t> webpack_react </w:t>
      </w:r>
    </w:p>
    <w:p w14:paraId="6CD1D455" w14:textId="77777777" w:rsidR="002313BA" w:rsidRDefault="00F9042C">
      <w:pPr>
        <w:rPr>
          <w:rFonts w:ascii="宋体" w:eastAsia="宋体" w:hAnsi="宋体"/>
          <w:color w:val="24292E"/>
          <w:szCs w:val="21"/>
          <w:shd w:val="clear" w:color="auto" w:fill="F6F8FA"/>
        </w:rPr>
      </w:pPr>
      <w:r>
        <w:rPr>
          <w:rFonts w:ascii="宋体" w:eastAsia="宋体" w:hAnsi="宋体"/>
          <w:color w:val="24292E"/>
          <w:szCs w:val="21"/>
          <w:shd w:val="clear" w:color="auto" w:fill="F6F8FA"/>
        </w:rPr>
        <w:t>会产生3个目录：</w:t>
      </w:r>
    </w:p>
    <w:p w14:paraId="48CBA6EE" w14:textId="77777777" w:rsidR="002313BA" w:rsidRDefault="00F9042C">
      <w:pPr>
        <w:snapToGrid w:val="0"/>
        <w:ind w:firstLine="420"/>
        <w:jc w:val="left"/>
        <w:rPr>
          <w:rFonts w:ascii="微软雅黑" w:eastAsia="微软雅黑" w:hAnsi="微软雅黑"/>
          <w:szCs w:val="21"/>
          <w:u w:val="dotted"/>
        </w:rPr>
      </w:pPr>
      <w:r>
        <w:rPr>
          <w:rFonts w:ascii="Consolas" w:eastAsia="Consolas" w:hAnsi="Consolas"/>
          <w:szCs w:val="21"/>
          <w:u w:val="dotted"/>
          <w:shd w:val="clear" w:color="auto" w:fill="FFF5F5"/>
        </w:rPr>
        <w:t>.storebook</w:t>
      </w:r>
      <w:r>
        <w:rPr>
          <w:rFonts w:ascii="Consolas" w:eastAsia="宋体" w:hAnsi="Consolas" w:hint="eastAsia"/>
          <w:szCs w:val="21"/>
          <w:u w:val="dotted"/>
          <w:shd w:val="clear" w:color="auto" w:fill="FFF5F5"/>
        </w:rPr>
        <w:t xml:space="preserve">:  </w:t>
      </w:r>
      <w:r>
        <w:rPr>
          <w:rFonts w:ascii="微软雅黑" w:eastAsia="微软雅黑" w:hAnsi="微软雅黑"/>
          <w:color w:val="333333"/>
          <w:szCs w:val="21"/>
          <w:u w:val="dotted"/>
        </w:rPr>
        <w:t>storebook 的一些配置</w:t>
      </w:r>
    </w:p>
    <w:p w14:paraId="47CFE196" w14:textId="77777777" w:rsidR="002313BA" w:rsidRDefault="00F9042C">
      <w:pPr>
        <w:snapToGrid w:val="0"/>
        <w:ind w:firstLineChars="233" w:firstLine="489"/>
        <w:jc w:val="left"/>
        <w:rPr>
          <w:rFonts w:ascii="微软雅黑" w:eastAsia="微软雅黑" w:hAnsi="微软雅黑"/>
          <w:szCs w:val="21"/>
          <w:u w:val="dotted"/>
        </w:rPr>
      </w:pPr>
      <w:r>
        <w:rPr>
          <w:rFonts w:ascii="Consolas" w:eastAsia="Consolas" w:hAnsi="Consolas"/>
          <w:color w:val="000000"/>
          <w:szCs w:val="21"/>
          <w:u w:val="dotted"/>
          <w:shd w:val="clear" w:color="auto" w:fill="FFF5F5"/>
        </w:rPr>
        <w:t>Stories</w:t>
      </w:r>
      <w:r>
        <w:rPr>
          <w:rFonts w:ascii="Consolas" w:eastAsia="宋体" w:hAnsi="Consolas" w:hint="eastAsia"/>
          <w:color w:val="000000"/>
          <w:szCs w:val="21"/>
          <w:u w:val="dotted"/>
          <w:shd w:val="clear" w:color="auto" w:fill="FFF5F5"/>
        </w:rPr>
        <w:t xml:space="preserve">:  </w:t>
      </w:r>
      <w:r>
        <w:rPr>
          <w:rFonts w:ascii="微软雅黑" w:eastAsia="微软雅黑" w:hAnsi="微软雅黑"/>
          <w:color w:val="000000"/>
          <w:szCs w:val="21"/>
          <w:u w:val="dotted"/>
        </w:rPr>
        <w:t>项目静态文档,负责 demo 演示</w:t>
      </w:r>
    </w:p>
    <w:p w14:paraId="0D0E0B44" w14:textId="77777777" w:rsidR="002313BA" w:rsidRDefault="00F9042C">
      <w:pPr>
        <w:snapToGrid w:val="0"/>
        <w:ind w:firstLineChars="232" w:firstLine="487"/>
        <w:jc w:val="left"/>
        <w:rPr>
          <w:rFonts w:ascii="微软雅黑" w:eastAsia="微软雅黑" w:hAnsi="微软雅黑"/>
          <w:szCs w:val="21"/>
          <w:u w:val="dotted"/>
        </w:rPr>
      </w:pPr>
      <w:r>
        <w:rPr>
          <w:rFonts w:ascii="微软雅黑" w:eastAsia="微软雅黑" w:hAnsi="微软雅黑"/>
          <w:color w:val="000000"/>
          <w:szCs w:val="21"/>
          <w:u w:val="dotted"/>
        </w:rPr>
        <w:t>node_modules</w:t>
      </w:r>
      <w:r>
        <w:rPr>
          <w:rFonts w:ascii="微软雅黑" w:eastAsia="微软雅黑" w:hAnsi="微软雅黑" w:hint="eastAsia"/>
          <w:color w:val="000000"/>
          <w:szCs w:val="21"/>
          <w:u w:val="dotted"/>
        </w:rPr>
        <w:t>:</w:t>
      </w:r>
      <w:r>
        <w:rPr>
          <w:rFonts w:ascii="微软雅黑" w:eastAsia="微软雅黑" w:hAnsi="微软雅黑" w:hint="eastAsia"/>
          <w:color w:val="000000"/>
          <w:szCs w:val="21"/>
          <w:u w:val="dotted"/>
        </w:rPr>
        <w:tab/>
        <w:t xml:space="preserve"> </w:t>
      </w:r>
      <w:r>
        <w:rPr>
          <w:rFonts w:ascii="微软雅黑" w:eastAsia="微软雅黑" w:hAnsi="微软雅黑"/>
          <w:color w:val="000000"/>
          <w:szCs w:val="21"/>
          <w:u w:val="dotted"/>
        </w:rPr>
        <w:t>包文件</w:t>
      </w:r>
    </w:p>
    <w:p w14:paraId="6ED2E60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运行yarn storybook 能在6006端口打开storybook默认界面，</w:t>
      </w:r>
    </w:p>
    <w:p w14:paraId="2BCF6878" w14:textId="77777777" w:rsidR="002313BA" w:rsidRDefault="00F9042C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运行</w:t>
      </w:r>
      <w:r>
        <w:rPr>
          <w:rFonts w:ascii="微软雅黑" w:eastAsia="微软雅黑" w:hAnsi="微软雅黑"/>
          <w:color w:val="000000"/>
          <w:szCs w:val="21"/>
        </w:rPr>
        <w:t>yarn build-storybook 能在根目录下构建一个目录storybook-static</w:t>
      </w:r>
      <w:r>
        <w:rPr>
          <w:rFonts w:ascii="微软雅黑" w:eastAsia="微软雅黑" w:hAnsi="微软雅黑" w:hint="eastAsia"/>
          <w:color w:val="000000"/>
          <w:szCs w:val="21"/>
        </w:rPr>
        <w:t xml:space="preserve"> （预览页面dist）</w:t>
      </w:r>
    </w:p>
    <w:p w14:paraId="4EE799D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Consolas, Liberation Mono, Menl" w:eastAsia="Consolas, Liberation Mono, Menl" w:hAnsi="Consolas, Liberation Mono, Menl"/>
          <w:color w:val="333333"/>
          <w:szCs w:val="21"/>
          <w:shd w:val="clear" w:color="auto" w:fill="F7F7F7"/>
        </w:rPr>
        <w:t>参考：</w:t>
      </w:r>
      <w:hyperlink r:id="rId9" w:history="1">
        <w:r>
          <w:rPr>
            <w:rStyle w:val="a9"/>
            <w:rFonts w:ascii="微软雅黑" w:eastAsia="微软雅黑" w:hAnsi="微软雅黑"/>
            <w:szCs w:val="21"/>
          </w:rPr>
          <w:t>https://storybook.js.org/docs/guides/guide-react/</w:t>
        </w:r>
      </w:hyperlink>
    </w:p>
    <w:p w14:paraId="26058335" w14:textId="77777777" w:rsidR="002313BA" w:rsidRDefault="00F9042C">
      <w:pPr>
        <w:pStyle w:val="3"/>
        <w:numPr>
          <w:ilvl w:val="0"/>
          <w:numId w:val="1"/>
        </w:numPr>
      </w:pPr>
      <w:r>
        <w:t>新建测试组件</w:t>
      </w:r>
    </w:p>
    <w:p w14:paraId="3C87414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根目录下新建</w:t>
      </w:r>
      <w:r>
        <w:rPr>
          <w:rFonts w:ascii="Consolas" w:eastAsia="Consolas" w:hAnsi="Consolas"/>
          <w:szCs w:val="21"/>
          <w:shd w:val="clear" w:color="auto" w:fill="FFF5F5"/>
        </w:rPr>
        <w:t>components目录（</w:t>
      </w:r>
      <w:r>
        <w:rPr>
          <w:rFonts w:ascii="微软雅黑" w:eastAsia="微软雅黑" w:hAnsi="微软雅黑"/>
          <w:szCs w:val="21"/>
        </w:rPr>
        <w:t>参考antd, 放置所有组件</w:t>
      </w:r>
      <w:r>
        <w:rPr>
          <w:rFonts w:ascii="Consolas" w:eastAsia="Consolas" w:hAnsi="Consolas"/>
          <w:szCs w:val="21"/>
          <w:shd w:val="clear" w:color="auto" w:fill="FFF5F5"/>
        </w:rPr>
        <w:t>）</w:t>
      </w:r>
    </w:p>
    <w:p w14:paraId="2BDFFD09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①.components 下新建button组件目录：button</w:t>
      </w:r>
    </w:p>
    <w:p w14:paraId="4AFB1D9B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/>
          <w:szCs w:val="21"/>
        </w:rPr>
        <w:t>button目录下建index.js</w:t>
      </w:r>
    </w:p>
    <w:p w14:paraId="1EABAD4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React, { Component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'react'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B2290A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PropTypes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'prop-types'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814EC3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'./style/index.less'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5B658F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Button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Component {</w:t>
      </w:r>
    </w:p>
    <w:p w14:paraId="0F7EC50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render() {</w:t>
      </w:r>
    </w:p>
    <w:p w14:paraId="0D5A8A1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"btn"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.props.text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56FA22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06AD05F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36CBA7D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Button.propTypes = {</w:t>
      </w:r>
    </w:p>
    <w:p w14:paraId="3DF35A7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PropTypes.any</w:t>
      </w:r>
    </w:p>
    <w:p w14:paraId="3BE191B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57A1070E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button目录下建style目录，用来写样式</w:t>
      </w:r>
    </w:p>
    <w:p w14:paraId="5798868A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style目录下新建css.js (</w:t>
      </w:r>
      <w:r>
        <w:rPr>
          <w:rFonts w:ascii="Consolas, Courier New, monospac" w:eastAsia="Consolas, Courier New, monospac" w:hAnsi="Consolas, Courier New, monospac"/>
          <w:color w:val="C586C0"/>
          <w:szCs w:val="21"/>
        </w:rPr>
        <w:t xml:space="preserve">import </w:t>
      </w:r>
      <w:r>
        <w:rPr>
          <w:rFonts w:ascii="Consolas, Courier New, monospac" w:eastAsia="Consolas, Courier New, monospac" w:hAnsi="Consolas, Courier New, monospac"/>
          <w:color w:val="CE9178"/>
          <w:szCs w:val="21"/>
        </w:rPr>
        <w:t>'./index.css'</w:t>
      </w:r>
      <w:r>
        <w:rPr>
          <w:rFonts w:ascii="微软雅黑" w:eastAsia="微软雅黑" w:hAnsi="微软雅黑"/>
          <w:szCs w:val="21"/>
        </w:rPr>
        <w:t>)</w:t>
      </w:r>
    </w:p>
    <w:p w14:paraId="116E4FE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style目录下新建index.js (</w:t>
      </w:r>
      <w:r>
        <w:rPr>
          <w:rFonts w:ascii="Consolas, Courier New, monospac" w:eastAsia="Consolas, Courier New, monospac" w:hAnsi="Consolas, Courier New, monospac"/>
          <w:color w:val="C586C0"/>
          <w:szCs w:val="21"/>
        </w:rPr>
        <w:t xml:space="preserve">import </w:t>
      </w:r>
      <w:r>
        <w:rPr>
          <w:rFonts w:ascii="Consolas, Courier New, monospac" w:eastAsia="Consolas, Courier New, monospac" w:hAnsi="Consolas, Courier New, monospac"/>
          <w:color w:val="CE9178"/>
          <w:szCs w:val="21"/>
        </w:rPr>
        <w:t>'./index.less'</w:t>
      </w:r>
      <w:r>
        <w:rPr>
          <w:rFonts w:ascii="微软雅黑" w:eastAsia="微软雅黑" w:hAnsi="微软雅黑"/>
          <w:szCs w:val="21"/>
        </w:rPr>
        <w:t>)</w:t>
      </w:r>
    </w:p>
    <w:p w14:paraId="4FFBF662" w14:textId="77777777" w:rsidR="002313BA" w:rsidRDefault="00F9042C">
      <w:pPr>
        <w:snapToGrid w:val="0"/>
        <w:jc w:val="left"/>
        <w:rPr>
          <w:rFonts w:ascii="Consolas, Courier New, monospac" w:eastAsia="Consolas, Courier New, monospac" w:hAnsi="Consolas, Courier New, monospac"/>
          <w:color w:val="D4D4D4"/>
          <w:szCs w:val="21"/>
          <w:shd w:val="clear" w:color="auto" w:fill="1E1E1E"/>
        </w:rPr>
      </w:pPr>
      <w:r>
        <w:rPr>
          <w:rFonts w:ascii="微软雅黑" w:eastAsia="微软雅黑" w:hAnsi="微软雅黑"/>
          <w:szCs w:val="21"/>
        </w:rPr>
        <w:t xml:space="preserve">       style目录下新建index.less (.btn { color : red } )</w:t>
      </w:r>
    </w:p>
    <w:p w14:paraId="1027E08D" w14:textId="77777777" w:rsidR="002313BA" w:rsidRDefault="00F9042C">
      <w:pPr>
        <w:snapToGrid w:val="0"/>
        <w:spacing w:line="285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②.复制button目录成一个button1</w:t>
      </w:r>
    </w:p>
    <w:p w14:paraId="64DE379E" w14:textId="77777777" w:rsidR="002313BA" w:rsidRDefault="00F9042C">
      <w:pPr>
        <w:snapToGrid w:val="0"/>
        <w:spacing w:line="285" w:lineRule="exact"/>
        <w:ind w:firstLine="48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修改index.js </w:t>
      </w:r>
      <w:r>
        <w:rPr>
          <w:rFonts w:ascii="微软雅黑" w:eastAsia="微软雅黑" w:hAnsi="微软雅黑" w:hint="eastAsia"/>
          <w:szCs w:val="21"/>
        </w:rPr>
        <w:t xml:space="preserve">( </w:t>
      </w:r>
      <w:r>
        <w:rPr>
          <w:rFonts w:ascii="微软雅黑" w:eastAsia="微软雅黑" w:hAnsi="微软雅黑"/>
          <w:szCs w:val="21"/>
        </w:rPr>
        <w:t>Button 改为Button1  className="btn1"</w:t>
      </w:r>
      <w:r>
        <w:rPr>
          <w:rFonts w:ascii="微软雅黑" w:eastAsia="微软雅黑" w:hAnsi="微软雅黑" w:hint="eastAsia"/>
          <w:szCs w:val="21"/>
        </w:rPr>
        <w:t xml:space="preserve"> )</w:t>
      </w:r>
    </w:p>
    <w:p w14:paraId="3C08A3A8" w14:textId="77777777" w:rsidR="002313BA" w:rsidRDefault="00F9042C">
      <w:pPr>
        <w:snapToGrid w:val="0"/>
        <w:spacing w:line="285" w:lineRule="exact"/>
        <w:jc w:val="left"/>
        <w:rPr>
          <w:rFonts w:ascii="Consolas, Courier New, monospac" w:eastAsia="Consolas, Courier New, monospac" w:hAnsi="Consolas, Courier New, monospac"/>
          <w:color w:val="D4D4D4"/>
          <w:szCs w:val="21"/>
          <w:shd w:val="clear" w:color="auto" w:fill="1E1E1E"/>
        </w:rPr>
      </w:pPr>
      <w:r>
        <w:rPr>
          <w:rFonts w:ascii="微软雅黑" w:eastAsia="微软雅黑" w:hAnsi="微软雅黑"/>
          <w:szCs w:val="21"/>
        </w:rPr>
        <w:t xml:space="preserve">       修改index.less  .btn1 { color : blue}</w:t>
      </w:r>
    </w:p>
    <w:p w14:paraId="327B3627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③.</w:t>
      </w:r>
      <w:r>
        <w:rPr>
          <w:rFonts w:ascii="Consolas" w:eastAsia="Consolas" w:hAnsi="Consolas"/>
          <w:szCs w:val="21"/>
          <w:shd w:val="clear" w:color="auto" w:fill="FFF5F5"/>
        </w:rPr>
        <w:t>components 下新建index.js</w:t>
      </w:r>
      <w:r>
        <w:rPr>
          <w:rFonts w:ascii="Consolas" w:eastAsia="Consolas" w:hAnsi="Consolas"/>
          <w:szCs w:val="21"/>
          <w:shd w:val="clear" w:color="auto" w:fill="FFF5F5"/>
        </w:rPr>
        <w:tab/>
      </w:r>
    </w:p>
    <w:p w14:paraId="3BD9530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Button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"./button"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B52293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Button1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"./button1"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A046412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557FE3C0" w14:textId="77777777" w:rsidR="002313BA" w:rsidRDefault="00F9042C">
      <w:pPr>
        <w:pStyle w:val="3"/>
        <w:numPr>
          <w:ilvl w:val="0"/>
          <w:numId w:val="1"/>
        </w:numPr>
      </w:pPr>
      <w:r>
        <w:t>安装依赖</w:t>
      </w:r>
    </w:p>
    <w:p w14:paraId="26511518" w14:textId="77777777" w:rsidR="002313BA" w:rsidRDefault="00F9042C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/>
          <w:color w:val="333333"/>
          <w:szCs w:val="21"/>
          <w:shd w:val="clear" w:color="auto" w:fill="F8F8F8"/>
        </w:rPr>
        <w:t>@babel/preset-env：</w:t>
      </w:r>
      <w:r>
        <w:rPr>
          <w:rFonts w:ascii="微软雅黑" w:eastAsia="微软雅黑" w:hAnsi="微软雅黑"/>
          <w:szCs w:val="21"/>
        </w:rPr>
        <w:t>babel-preset-env 功能类似 babel-preset-latest，优点是它会根据目标环境选择不支持的新特性来转译。</w:t>
      </w:r>
      <w:hyperlink r:id="rId10">
        <w:r>
          <w:rPr>
            <w:rFonts w:ascii="微软雅黑" w:eastAsia="微软雅黑" w:hAnsi="微软雅黑"/>
            <w:szCs w:val="21"/>
          </w:rPr>
          <w:t>babel-preset-latest</w:t>
        </w:r>
      </w:hyperlink>
      <w:r>
        <w:rPr>
          <w:rFonts w:ascii="微软雅黑" w:eastAsia="微软雅黑" w:hAnsi="微软雅黑"/>
          <w:szCs w:val="21"/>
        </w:rPr>
        <w:t>： 支持现有所有ECMAScript版本的新特性，包括处于stage 4里的特性</w:t>
      </w:r>
    </w:p>
    <w:p w14:paraId="0FA2F31E" w14:textId="77777777" w:rsidR="002313BA" w:rsidRDefault="00F9042C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/>
          <w:color w:val="333333"/>
          <w:szCs w:val="21"/>
          <w:shd w:val="clear" w:color="auto" w:fill="F8F8F8"/>
        </w:rPr>
        <w:t>@babel/cli：babel自带的cli命令</w:t>
      </w:r>
    </w:p>
    <w:p w14:paraId="79557E9E" w14:textId="77777777" w:rsidR="002313BA" w:rsidRDefault="00F9042C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@babel/preset-react：适应react语法</w:t>
      </w:r>
    </w:p>
    <w:p w14:paraId="5FE7607E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@babel/plugin-proposal-object-rest-spread ：让对象能使用</w:t>
      </w:r>
      <w:r>
        <w:rPr>
          <w:rFonts w:ascii="-apple-system, SF UI Text, Aria" w:eastAsia="-apple-system, SF UI Text, Aria" w:hAnsi="-apple-system, SF UI Text, Aria"/>
          <w:color w:val="2F2F2F"/>
          <w:szCs w:val="21"/>
        </w:rPr>
        <w:t>spread操作符</w:t>
      </w:r>
    </w:p>
    <w:p w14:paraId="4A6DAD98" w14:textId="77777777" w:rsidR="002313BA" w:rsidRDefault="00F9042C">
      <w:pPr>
        <w:ind w:firstLine="420"/>
        <w:rPr>
          <w:szCs w:val="21"/>
        </w:rPr>
      </w:pPr>
      <w:r>
        <w:rPr>
          <w:szCs w:val="21"/>
        </w:rPr>
        <w:t>var obj1 = {</w:t>
      </w:r>
    </w:p>
    <w:p w14:paraId="6CA988AB" w14:textId="77777777" w:rsidR="002313BA" w:rsidRDefault="00F9042C">
      <w:pPr>
        <w:ind w:left="420" w:firstLine="420"/>
        <w:rPr>
          <w:szCs w:val="21"/>
        </w:rPr>
      </w:pPr>
      <w:r>
        <w:rPr>
          <w:szCs w:val="21"/>
        </w:rPr>
        <w:t>name: "james",</w:t>
      </w:r>
    </w:p>
    <w:p w14:paraId="3EECE9E7" w14:textId="77777777" w:rsidR="002313BA" w:rsidRDefault="00F9042C">
      <w:pPr>
        <w:ind w:left="420" w:firstLine="420"/>
        <w:rPr>
          <w:szCs w:val="21"/>
        </w:rPr>
      </w:pPr>
      <w:r>
        <w:rPr>
          <w:szCs w:val="21"/>
        </w:rPr>
        <w:t>age: 27</w:t>
      </w:r>
    </w:p>
    <w:p w14:paraId="21D61E68" w14:textId="77777777" w:rsidR="002313BA" w:rsidRDefault="00F9042C">
      <w:pPr>
        <w:ind w:firstLine="420"/>
        <w:rPr>
          <w:szCs w:val="21"/>
        </w:rPr>
      </w:pPr>
      <w:r>
        <w:rPr>
          <w:szCs w:val="21"/>
        </w:rPr>
        <w:t>}</w:t>
      </w:r>
    </w:p>
    <w:p w14:paraId="2E594D4E" w14:textId="77777777" w:rsidR="002313BA" w:rsidRDefault="00F9042C">
      <w:pPr>
        <w:ind w:firstLine="420"/>
        <w:rPr>
          <w:szCs w:val="21"/>
        </w:rPr>
      </w:pPr>
      <w:r>
        <w:rPr>
          <w:szCs w:val="21"/>
        </w:rPr>
        <w:t>var obj2 = {...obj1};</w:t>
      </w:r>
    </w:p>
    <w:p w14:paraId="32F774CA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/>
          <w:color w:val="333333"/>
          <w:szCs w:val="21"/>
          <w:shd w:val="clear" w:color="auto" w:fill="F8F8F8"/>
        </w:rPr>
        <w:t>cross-env：使指令跨平台运行</w:t>
      </w:r>
    </w:p>
    <w:p w14:paraId="5A483FD9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@babel/plugin-proposal-class-properties：解析类的属性</w:t>
      </w:r>
    </w:p>
    <w:p w14:paraId="20C65933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webpack-cli : webpack4之后必须，不再自带</w:t>
      </w:r>
    </w:p>
    <w:p w14:paraId="7458CC8C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uglifyjs-webpack-plugin ：压缩JS</w:t>
      </w:r>
    </w:p>
    <w:p w14:paraId="0DABFA98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optimize-css-assets-webpack-plugin:压缩CSS</w:t>
      </w:r>
    </w:p>
    <w:p w14:paraId="19B943B5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cssnano：PostCSS的CSS优化和分解插件。cssnano采用格式很好的CSS，并通过许多优化，以确保最终的生产环境尽可能小</w:t>
      </w:r>
    </w:p>
    <w:p w14:paraId="736729DA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mini-css-extract-plugin：webpack4新加 </w:t>
      </w:r>
      <w:r>
        <w:rPr>
          <w:rFonts w:ascii="-apple-system, SF UI Text, Aria" w:eastAsia="-apple-system, SF UI Text, Aria" w:hAnsi="-apple-system, SF UI Text, Aria"/>
          <w:color w:val="2F2F2F"/>
          <w:szCs w:val="21"/>
        </w:rPr>
        <w:t>将CSS提取为独立的文件的插件，对每个包含css的js文件都会创建一个CSS文件，支持按需加载css和sourceMap</w:t>
      </w:r>
    </w:p>
    <w:p w14:paraId="57BD8BC0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progress-bar-webpack-plugin： 编译进度条插件</w:t>
      </w:r>
    </w:p>
    <w:p w14:paraId="1DA732D2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webpack-bundle-analyzer ：打包体积展示</w:t>
      </w:r>
    </w:p>
    <w:p w14:paraId="3255759C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autoprefixer：通过浏览器自动加CSS前缀</w:t>
      </w:r>
    </w:p>
    <w:p w14:paraId="138DBAEA" w14:textId="77777777" w:rsidR="002313BA" w:rsidRDefault="00F9042C">
      <w:pPr>
        <w:pStyle w:val="3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5.</w:t>
      </w:r>
      <w:r>
        <w:t xml:space="preserve"> </w:t>
      </w:r>
      <w:r>
        <w:t>新建</w:t>
      </w:r>
      <w:r>
        <w:t>.babelrc.js</w:t>
      </w:r>
      <w:r>
        <w:t>文件</w:t>
      </w:r>
    </w:p>
    <w:p w14:paraId="3F48634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'use strict'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7162E9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outputModule = process.env.OUTPUT_MODULE;</w:t>
      </w:r>
    </w:p>
    <w:p w14:paraId="0906BB8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options = {</w:t>
      </w:r>
    </w:p>
    <w:p w14:paraId="62555EB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presets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001EAA0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'@babel/preset-env'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modules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outputModule ||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}],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'@babel/preset-react'</w:t>
      </w:r>
    </w:p>
    <w:p w14:paraId="336DC6C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 w14:paraId="157094C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1B0819D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'@babel/proposal-object-rest-spread'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'@babel/proposal-class-properties'</w:t>
      </w:r>
    </w:p>
    <w:p w14:paraId="20D32F0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 w14:paraId="60BF2F8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218F12A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options;</w:t>
      </w:r>
    </w:p>
    <w:p w14:paraId="08CC5F60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2373A843" w14:textId="77777777" w:rsidR="002313BA" w:rsidRDefault="00F9042C">
      <w:pPr>
        <w:pStyle w:val="3"/>
      </w:pPr>
      <w:r>
        <w:rPr>
          <w:rFonts w:hint="eastAsia"/>
        </w:rPr>
        <w:t>6.</w:t>
      </w:r>
      <w:r>
        <w:tab/>
      </w:r>
      <w:r>
        <w:t>新建</w:t>
      </w:r>
      <w:r>
        <w:t>postcss.config.js</w:t>
      </w:r>
    </w:p>
    <w:p w14:paraId="270AE9A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{</w:t>
      </w:r>
    </w:p>
    <w:p w14:paraId="68B1B6C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04BDE2B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"autoprefixer"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)({</w:t>
      </w:r>
    </w:p>
    <w:p w14:paraId="03AF219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browsers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70A907B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"last 2 versions"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F9980C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"Firefox ESR"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EEDF37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"not ie &lt; 9"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9A2C7C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"ff &gt;= 30"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4D7983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"chrome &gt;= 34"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DF7CEF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"safari &gt;= 6"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6CC017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"opera &gt;= 12.1"</w:t>
      </w:r>
    </w:p>
    <w:p w14:paraId="7B6233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]</w:t>
      </w:r>
    </w:p>
    <w:p w14:paraId="015662A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})</w:t>
      </w:r>
    </w:p>
    <w:p w14:paraId="6A140A5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</w:t>
      </w:r>
    </w:p>
    <w:p w14:paraId="1DDEA69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01A9F07C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6F7B81A9" w14:textId="77777777" w:rsidR="002313BA" w:rsidRDefault="00F9042C">
      <w:pPr>
        <w:pStyle w:val="3"/>
      </w:pPr>
      <w:r>
        <w:t>7.</w:t>
      </w:r>
      <w:r>
        <w:tab/>
      </w:r>
      <w:r>
        <w:t>新建</w:t>
      </w:r>
      <w:r>
        <w:t>webpack.config.js</w:t>
      </w:r>
      <w:r>
        <w:t>文件</w:t>
      </w:r>
    </w:p>
    <w:p w14:paraId="702A2E9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1D499E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@name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UMD 模块 打包</w:t>
      </w:r>
    </w:p>
    <w:p w14:paraId="2C4A2B1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@description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输出目录 [dist]</w:t>
      </w:r>
    </w:p>
    <w:p w14:paraId="3464D42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@description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文件名 [hyd-ui]</w:t>
      </w:r>
    </w:p>
    <w:p w14:paraId="1B2B7CC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CMD Node.js 环境</w:t>
      </w:r>
    </w:p>
    <w:p w14:paraId="6E5E1F3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AMD 浏览器环境</w:t>
      </w:r>
    </w:p>
    <w:p w14:paraId="2BDFE9F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UMD 两种环境都可以执行</w:t>
      </w:r>
    </w:p>
    <w:p w14:paraId="481FFEC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*/</w:t>
      </w:r>
    </w:p>
    <w:p w14:paraId="0E7ED64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fs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2EFAA3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path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"path"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F6248A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webpack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"webpack"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8897FB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UglifyJsPlugin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"uglifyjs-webpack-plugin"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//压缩</w:t>
      </w:r>
    </w:p>
    <w:p w14:paraId="7DF4610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OptimizeCSSAssetsPlugin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"optimize-css-assets-webpack-plugin"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//压缩单独的CSS</w:t>
      </w:r>
    </w:p>
    <w:p w14:paraId="233BE89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lastRenderedPageBreak/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MiniCssExtractPlugin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'mini-css-extract-plugin'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//webpack4新出，单独打包CSS</w:t>
      </w:r>
    </w:p>
    <w:p w14:paraId="4C56E3F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ProgressBarPlugin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'progress-bar-webpack-plugin'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//编译进度条插件</w:t>
      </w:r>
    </w:p>
    <w:p w14:paraId="3C743EE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BundleAnalyzerPlugin }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"webpack-bundle-analyzer"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//打包体积展示</w:t>
      </w:r>
    </w:p>
    <w:p w14:paraId="529E7C1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name }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"./package.json"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50B331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config = {</w:t>
      </w:r>
    </w:p>
    <w:p w14:paraId="39B467D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mode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"production"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900F64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entry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14F3F03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[name]: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"./components/index.js"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6D52FDD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23E1F49C" w14:textId="77777777" w:rsidR="002313BA" w:rsidRDefault="002313B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2E71B8C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//umd 模式打包</w:t>
      </w:r>
    </w:p>
    <w:p w14:paraId="5BC95A7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69F7FD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library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name,</w:t>
      </w:r>
    </w:p>
    <w:p w14:paraId="3FF805F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libraryTarget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"umd"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909AAA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umdNamedDefine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是否将模块名称作为 AMD 输出的命名空间</w:t>
      </w:r>
    </w:p>
    <w:p w14:paraId="72E56F6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path.join(process.cwd(),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//当前Node.js进程执行时的工作目录与dist连接</w:t>
      </w:r>
    </w:p>
    <w:p w14:paraId="66F0E53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filename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"[name].min.js"</w:t>
      </w:r>
    </w:p>
    <w:p w14:paraId="429569F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790FB29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//react 和 react-dom 不打包</w:t>
      </w:r>
    </w:p>
    <w:p w14:paraId="6A429CE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externals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188AFCC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270F249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root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AFCBD8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commonjs2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D00C99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commonjs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242EAB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amd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</w:p>
    <w:p w14:paraId="1C3268A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54E5E57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"react-dom"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12A22BA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root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"ReactDOM"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27087F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commonjs2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"react-dom"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21C1B3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commonjs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"react-dom"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B4BFD5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amd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"react-dom"</w:t>
      </w:r>
    </w:p>
    <w:p w14:paraId="5D42EAF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B3BEE9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753D559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4D0AA0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enforceExtension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//导入语句去掉文件后缀</w:t>
      </w:r>
    </w:p>
    <w:p w14:paraId="2BB3DD2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extensions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2E38B3D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5058AE5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module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75258BB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rules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3C6D96D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{</w:t>
      </w:r>
    </w:p>
    <w:p w14:paraId="53417CB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/\.js[x]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?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25A6FE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3284526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{</w:t>
      </w:r>
    </w:p>
    <w:p w14:paraId="19591C1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"babel-loader"</w:t>
      </w:r>
    </w:p>
    <w:p w14:paraId="0A96A74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509CD06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],</w:t>
      </w:r>
    </w:p>
    <w:p w14:paraId="2AF39EF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exclude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"/node_modules/"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F262F4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include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[path.resolve(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"components"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)]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//当前工作目录的绝对路径</w:t>
      </w:r>
    </w:p>
    <w:p w14:paraId="56F00CC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52264C2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{</w:t>
      </w:r>
    </w:p>
    <w:p w14:paraId="2243B68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/\.(le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c)ss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ABD39E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6862E78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MiniCssExtractPlugin.loader,</w:t>
      </w:r>
    </w:p>
    <w:p w14:paraId="3558D7A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"css-loader"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C55B83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"postcss-loader"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options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sourceMap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} },</w:t>
      </w:r>
    </w:p>
    <w:p w14:paraId="6F89300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{</w:t>
      </w:r>
    </w:p>
    <w:p w14:paraId="7D048E2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"less-loader"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2CD5F2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options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0BC7586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sourceMap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</w:p>
    <w:p w14:paraId="7997DC2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}</w:t>
      </w:r>
    </w:p>
    <w:p w14:paraId="51E4E75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558B7FC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]</w:t>
      </w:r>
    </w:p>
    <w:p w14:paraId="63B184E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2C437D3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{</w:t>
      </w:r>
    </w:p>
    <w:p w14:paraId="34265EE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/\.(jpg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jpeg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png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gif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cur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ico)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F145E5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0B7360C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{</w:t>
      </w:r>
    </w:p>
    <w:p w14:paraId="6454AF3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"file-loader"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FD2098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options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7C3426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"images/[name][hash:8].[ext]"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//遇到图片  生成一个images文件夹  名字.后缀的图片</w:t>
      </w:r>
    </w:p>
    <w:p w14:paraId="78D7272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}</w:t>
      </w:r>
    </w:p>
    <w:p w14:paraId="71061D2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1298F8C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]</w:t>
      </w:r>
    </w:p>
    <w:p w14:paraId="118C7FC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560F93F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]</w:t>
      </w:r>
    </w:p>
    <w:p w14:paraId="2EAC69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274FE75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optimization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3F6ADBE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minimizer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018425D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UglifyJsPlugin({</w:t>
      </w:r>
    </w:p>
    <w:p w14:paraId="45AB42B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//是否启用文件缓存，默认缓存在node_modules/.cache/uglifyjs-webpack-plugin.目录</w:t>
      </w:r>
    </w:p>
    <w:p w14:paraId="562AB85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parallel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//使用多进程并行运行来提高构建速度</w:t>
      </w:r>
    </w:p>
    <w:p w14:paraId="3FEE31A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uglifyOptions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2FF3A3E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compress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30E4367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warnings: false,</w:t>
      </w:r>
    </w:p>
    <w:p w14:paraId="3E09CFF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drop_debugger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97B153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drop_console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</w:p>
    <w:p w14:paraId="21E8949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},</w:t>
      </w:r>
    </w:p>
    <w:p w14:paraId="72999A5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</w:t>
      </w:r>
    </w:p>
    <w:p w14:paraId="09C2862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}),</w:t>
      </w:r>
    </w:p>
    <w:p w14:paraId="06A210F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OptimizeCSSAssetsPlugin({</w:t>
      </w:r>
    </w:p>
    <w:p w14:paraId="12728CE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压缩css  与 ExtractTextPlugin 配合使用</w:t>
      </w:r>
    </w:p>
    <w:p w14:paraId="4F956A3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cssProcessor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"cssnano"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3217AA9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cssProcessorOptions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discardComments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removeAll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} },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移除所有注释</w:t>
      </w:r>
    </w:p>
    <w:p w14:paraId="50F79BE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canPrint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//是否向控制台打印消息</w:t>
      </w:r>
    </w:p>
    <w:p w14:paraId="46249FD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})</w:t>
      </w:r>
    </w:p>
    <w:p w14:paraId="0615F54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],</w:t>
      </w:r>
    </w:p>
    <w:p w14:paraId="136F27F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noEmitOnErrors: true //取代 new webpack.NoEmitOnErrorsPlugin()，编译错误时不打印输出资源。</w:t>
      </w:r>
    </w:p>
    <w:p w14:paraId="2A5C142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297E009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61E8CA2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ProgressBarPlugin(),</w:t>
      </w:r>
    </w:p>
    <w:p w14:paraId="3AA0810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MiniCssExtractPlugin({</w:t>
      </w:r>
    </w:p>
    <w:p w14:paraId="3A82C63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filename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"[name].min.css"</w:t>
      </w:r>
    </w:p>
    <w:p w14:paraId="45FB935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}),</w:t>
      </w:r>
    </w:p>
    <w:p w14:paraId="5F5106A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//moment 2.18 会将所有本地化内容和核心功能一起打包。你可使用 IgnorePlugin 在打包时忽略本地化内容:</w:t>
      </w:r>
    </w:p>
    <w:p w14:paraId="4279843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webpack.IgnorePlugin(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^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\.\/locale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/moment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4AD237B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new BundleAnalyzerPlugin(),</w:t>
      </w:r>
    </w:p>
    <w:p w14:paraId="7DB0BD2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</w:t>
      </w:r>
    </w:p>
    <w:p w14:paraId="005642B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08491D9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config;</w:t>
      </w:r>
    </w:p>
    <w:p w14:paraId="7801513E" w14:textId="77777777" w:rsidR="002313BA" w:rsidRDefault="00F9042C">
      <w:pPr>
        <w:pStyle w:val="3"/>
      </w:pPr>
      <w:r>
        <w:t>8.</w:t>
      </w:r>
      <w:r>
        <w:tab/>
      </w:r>
      <w:r>
        <w:t>利用</w:t>
      </w:r>
      <w:r>
        <w:t>gulp</w:t>
      </w:r>
      <w:r>
        <w:t>打包</w:t>
      </w:r>
      <w:r>
        <w:t>less</w:t>
      </w:r>
      <w:r>
        <w:t>文件</w:t>
      </w:r>
    </w:p>
    <w:p w14:paraId="6596BDDC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gulp</w:t>
      </w:r>
      <w:r>
        <w:rPr>
          <w:rFonts w:ascii="微软雅黑" w:eastAsia="微软雅黑" w:hAnsi="微软雅黑" w:hint="eastAsia"/>
          <w:szCs w:val="21"/>
        </w:rPr>
        <w:t>：</w:t>
      </w:r>
    </w:p>
    <w:p w14:paraId="62FE85B3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gulp-concat:合并文件</w:t>
      </w:r>
    </w:p>
    <w:p w14:paraId="595C09A1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gulp-less：less文件处理</w:t>
      </w:r>
    </w:p>
    <w:p w14:paraId="3AEA4B04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gulp-autoprefixer：浏览器兼容</w:t>
      </w:r>
    </w:p>
    <w:p w14:paraId="494CB703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gulp-cssnano：压缩CSS</w:t>
      </w:r>
    </w:p>
    <w:p w14:paraId="1F15D0C6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gulp-filesize：显示文件大小</w:t>
      </w:r>
    </w:p>
    <w:p w14:paraId="22F6F7E0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注意gulp3和4的区别：</w:t>
      </w:r>
      <w:r>
        <w:rPr>
          <w:rFonts w:ascii="Microsoft YaHei, SF Pro Display" w:eastAsia="Microsoft YaHei, SF Pro Display" w:hAnsi="Microsoft YaHei, SF Pro Display"/>
          <w:b/>
          <w:bCs/>
          <w:color w:val="4D4D4D"/>
          <w:szCs w:val="21"/>
        </w:rPr>
        <w:t>gulp.series</w:t>
      </w:r>
      <w:r>
        <w:rPr>
          <w:rFonts w:ascii="Microsoft YaHei, SF Pro Display" w:eastAsia="Microsoft YaHei, SF Pro Display" w:hAnsi="Microsoft YaHei, SF Pro Display"/>
          <w:color w:val="4D4D4D"/>
          <w:szCs w:val="21"/>
        </w:rPr>
        <w:t>和</w:t>
      </w:r>
      <w:r>
        <w:rPr>
          <w:rFonts w:ascii="Microsoft YaHei, SF Pro Display" w:eastAsia="Microsoft YaHei, SF Pro Display" w:hAnsi="Microsoft YaHei, SF Pro Display"/>
          <w:b/>
          <w:bCs/>
          <w:color w:val="4D4D4D"/>
          <w:szCs w:val="21"/>
        </w:rPr>
        <w:t>gulp.paralle</w:t>
      </w:r>
      <w:r>
        <w:rPr>
          <w:rFonts w:ascii="Microsoft YaHei, SF Pro Display" w:eastAsia="Microsoft YaHei, SF Pro Display" w:hAnsi="Microsoft YaHei, SF Pro Display"/>
          <w:color w:val="4D4D4D"/>
          <w:szCs w:val="21"/>
        </w:rPr>
        <w:t>l</w:t>
      </w:r>
    </w:p>
    <w:p w14:paraId="77900BD6" w14:textId="77777777" w:rsidR="002313BA" w:rsidRDefault="00F9042C">
      <w:pPr>
        <w:snapToGrid w:val="0"/>
        <w:ind w:firstLine="420"/>
        <w:jc w:val="left"/>
        <w:rPr>
          <w:rFonts w:ascii="微软雅黑" w:eastAsia="微软雅黑" w:hAnsi="微软雅黑"/>
          <w:szCs w:val="21"/>
        </w:rPr>
      </w:pPr>
      <w:hyperlink r:id="rId11" w:history="1">
        <w:r>
          <w:rPr>
            <w:rStyle w:val="a9"/>
            <w:rFonts w:ascii="Segoe UI" w:eastAsia="Segoe UI" w:hAnsi="Segoe UI"/>
            <w:szCs w:val="21"/>
          </w:rPr>
          <w:t>https://blog.csdn.net/qq_31975963/article/details/83034450</w:t>
        </w:r>
      </w:hyperlink>
    </w:p>
    <w:p w14:paraId="6C230B2C" w14:textId="77777777" w:rsidR="002313BA" w:rsidRDefault="00F9042C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less less-loader</w:t>
      </w:r>
    </w:p>
    <w:p w14:paraId="17708FB2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54456B1E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Segoe UI" w:eastAsia="Segoe UI" w:hAnsi="Segoe UI"/>
          <w:szCs w:val="21"/>
        </w:rPr>
        <w:t>新建gulp文件</w:t>
      </w:r>
    </w:p>
    <w:p w14:paraId="062B345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4284C52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@name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gulpfile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js</w:t>
      </w:r>
    </w:p>
    <w:p w14:paraId="7A8C3C2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@description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打包项目css依赖</w:t>
      </w:r>
    </w:p>
    <w:p w14:paraId="70EDE12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*/</w:t>
      </w:r>
    </w:p>
    <w:p w14:paraId="70E3FF7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path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"path"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5CC782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gulp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298C9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concat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"gulp-concat"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//合并文件，减少网络请求。</w:t>
      </w:r>
    </w:p>
    <w:p w14:paraId="1503476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less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"gulp-less"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D756B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autoprefixer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"gulp-autoprefixer"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526A6F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cssnano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"gulp-cssnano"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//压缩</w:t>
      </w:r>
    </w:p>
    <w:p w14:paraId="06DF13B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size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"gulp-filesize"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//显示文件大小</w:t>
      </w:r>
    </w:p>
    <w:p w14:paraId="370414B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name }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"./package.json"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29C9EE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browserList = [</w:t>
      </w:r>
    </w:p>
    <w:p w14:paraId="3D88001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"last 2 versions"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5796BB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"Firefox ESR"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E255B9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"not ie &lt; 9"</w:t>
      </w:r>
    </w:p>
    <w:p w14:paraId="3A38689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2111E29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DIR = {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//生成绝对路径</w:t>
      </w:r>
    </w:p>
    <w:p w14:paraId="462EA45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"components/**/*.less"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0664075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buildSrc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467929C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"components/**/index.less"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3144AD7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 w14:paraId="32BF262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6A26F53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739B0DE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1E717AF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0286143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gulp.task(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"copyLess"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CC16ED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gulp</w:t>
      </w:r>
    </w:p>
    <w:p w14:paraId="53C5520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.src(DIR.less)</w:t>
      </w:r>
    </w:p>
    <w:p w14:paraId="53E8719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.pipe(gulp.dest(DIR.lib))</w:t>
      </w:r>
    </w:p>
    <w:p w14:paraId="175A9DA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.pipe(gulp.dest(DIR.es));</w:t>
      </w:r>
    </w:p>
    <w:p w14:paraId="0A5EC37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707CB39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gulp.task(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"copyCss"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B02BD7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gulp</w:t>
      </w:r>
    </w:p>
    <w:p w14:paraId="332C343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.src(DIR.buildSrc)</w:t>
      </w:r>
    </w:p>
    <w:p w14:paraId="41DBC05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//编译.less文件为.css文件</w:t>
      </w:r>
    </w:p>
    <w:p w14:paraId="266E1FA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</w:t>
      </w:r>
    </w:p>
    <w:p w14:paraId="69C0E19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less({</w:t>
      </w:r>
    </w:p>
    <w:p w14:paraId="279A75B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outputStyle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"compressed"</w:t>
      </w:r>
    </w:p>
    <w:p w14:paraId="6BA2682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})</w:t>
      </w:r>
    </w:p>
    <w:p w14:paraId="5082CAB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)</w:t>
      </w:r>
    </w:p>
    <w:p w14:paraId="44A7451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.pipe(autoprefixer({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browsers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browserList }))</w:t>
      </w:r>
    </w:p>
    <w:p w14:paraId="60134EB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.pipe(size())</w:t>
      </w:r>
    </w:p>
    <w:p w14:paraId="5FBE980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.pipe(cssnano())</w:t>
      </w:r>
    </w:p>
    <w:p w14:paraId="2DDAC8B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.pipe(gulp.dest(DIR.lib))</w:t>
      </w:r>
    </w:p>
    <w:p w14:paraId="3D53DB1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.pipe(gulp.dest(DIR.es));</w:t>
      </w:r>
    </w:p>
    <w:p w14:paraId="5508F8C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543D4BC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gulp.task(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E8FF3F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gulp</w:t>
      </w:r>
    </w:p>
    <w:p w14:paraId="038E53A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.src(DIR.buildSrc)</w:t>
      </w:r>
    </w:p>
    <w:p w14:paraId="062CAF4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</w:t>
      </w:r>
    </w:p>
    <w:p w14:paraId="7B4CD65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less({</w:t>
      </w:r>
    </w:p>
    <w:p w14:paraId="4DC78D2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outputStyle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"compressed"</w:t>
      </w:r>
    </w:p>
    <w:p w14:paraId="7B7E672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})</w:t>
      </w:r>
    </w:p>
    <w:p w14:paraId="3B47610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)</w:t>
      </w:r>
    </w:p>
    <w:p w14:paraId="3C618C0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.pipe(autoprefixer({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browsers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browserList }))</w:t>
      </w:r>
    </w:p>
    <w:p w14:paraId="0545BD8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.pipe(concat(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`${name}.css`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</w:t>
      </w:r>
    </w:p>
    <w:p w14:paraId="5F8423A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.pipe(cssnano())</w:t>
      </w:r>
    </w:p>
    <w:p w14:paraId="6B59A2E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.pipe(concat(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`${name}.min.css`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</w:t>
      </w:r>
    </w:p>
    <w:p w14:paraId="68CC3A5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.pipe(size())</w:t>
      </w:r>
    </w:p>
    <w:p w14:paraId="7DE6BFC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.pipe(gulp.dest(DIR.dist))</w:t>
      </w:r>
    </w:p>
    <w:p w14:paraId="1858C4B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207E43D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gulp.task(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'default'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gulp.series(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'copyLess'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'copyCss'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'dist'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(done) {</w:t>
      </w:r>
    </w:p>
    <w:p w14:paraId="26FC856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done()</w:t>
      </w:r>
    </w:p>
    <w:p w14:paraId="4096065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}))</w:t>
      </w:r>
    </w:p>
    <w:p w14:paraId="567E66F0" w14:textId="77777777" w:rsidR="002313BA" w:rsidRDefault="00F9042C">
      <w:pPr>
        <w:pStyle w:val="3"/>
      </w:pPr>
      <w:r>
        <w:t>10.  storybook</w:t>
      </w:r>
      <w:r>
        <w:t>预览组件</w:t>
      </w:r>
    </w:p>
    <w:p w14:paraId="4A3FE08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①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storybook目录下编辑webpack.config.js（使sk能调用jsx文件，并顺利引入less）</w:t>
      </w:r>
    </w:p>
    <w:p w14:paraId="0F955EA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 w:hint="eastAsia"/>
          <w:color w:val="569CD6"/>
          <w:kern w:val="0"/>
          <w:szCs w:val="21"/>
          <w:shd w:val="clear" w:color="auto" w:fill="1E1E1E"/>
          <w:lang w:bidi="ar"/>
        </w:rPr>
        <w:t>co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path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"path"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705C1A2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webpack = require(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'webpack'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186552C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{</w:t>
      </w:r>
    </w:p>
    <w:p w14:paraId="022607C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mode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"production"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805CC9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module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6187830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rules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26BA3B7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{</w:t>
      </w:r>
    </w:p>
    <w:p w14:paraId="5187001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/\.less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31A77D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69749A5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"style-loader"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9520BF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"css-loader"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BA2E9F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"postcss-loader"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3F56DC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"less-loader"</w:t>
      </w:r>
    </w:p>
    <w:p w14:paraId="09818A7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],</w:t>
      </w:r>
    </w:p>
    <w:p w14:paraId="49A8E36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}</w:t>
      </w:r>
    </w:p>
    <w:p w14:paraId="6F288B6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],</w:t>
      </w:r>
    </w:p>
    <w:p w14:paraId="0179F0D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3E189DD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16C8DC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extensions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4C892CC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4588457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17DE627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webpack.ContextReplacementPlugin(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/moment[/\\]locale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/zh-cn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en-gb/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49734BF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</w:t>
      </w:r>
    </w:p>
    <w:p w14:paraId="6735FE1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1D60F359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②. </w:t>
      </w:r>
      <w:r>
        <w:rPr>
          <w:rFonts w:ascii="微软雅黑" w:eastAsia="微软雅黑" w:hAnsi="微软雅黑"/>
          <w:szCs w:val="21"/>
        </w:rPr>
        <w:t>stories目录下编辑index.stories.js</w:t>
      </w:r>
    </w:p>
    <w:p w14:paraId="2B646C0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React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'react'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69057E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 storiesOf }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'@storybook/react'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A89F8B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// import { action } from '@storybook/addon-actions';</w:t>
      </w:r>
    </w:p>
    <w:p w14:paraId="0A17414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// import { linkTo } from '@storybook/addon-links';</w:t>
      </w:r>
    </w:p>
    <w:p w14:paraId="392EF3A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// import { Welcome } from '@storybook/react/demo';</w:t>
      </w:r>
    </w:p>
    <w:p w14:paraId="5945A7A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Button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"../components/button"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03E948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Button1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"../components/button1"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BD4E27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storiesOf(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'Button'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module).add(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'演示按钮'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1234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&gt;&lt;/&gt;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101173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storiesOf(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'Button1'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module).add(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'演示按钮'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Button1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1234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Button1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1E4A252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6B3421F7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到这里，运行yarn storybook就能看见2个按钮的展示了</w:t>
      </w:r>
    </w:p>
    <w:p w14:paraId="4A07FC70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③. </w:t>
      </w:r>
      <w:r>
        <w:rPr>
          <w:rFonts w:ascii="微软雅黑" w:eastAsia="微软雅黑" w:hAnsi="微软雅黑"/>
          <w:szCs w:val="21"/>
        </w:rPr>
        <w:t>修改storybook预览页面的标题，超链接等：</w:t>
      </w:r>
    </w:p>
    <w:p w14:paraId="2F6C2A5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yarn add @storybook/addon-options -D</w:t>
      </w:r>
    </w:p>
    <w:p w14:paraId="63A0C9F5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.storybook目录下的config.js修改代码</w:t>
      </w:r>
    </w:p>
    <w:p w14:paraId="2A7095F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configure, addDecorator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'@storybook/react'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C3710E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withOptions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'@storybook/addon-options'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78F7F4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name, repository, version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"../package.json"</w:t>
      </w:r>
    </w:p>
    <w:p w14:paraId="4711893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automatically import all files ending in *.stories.js</w:t>
      </w:r>
    </w:p>
    <w:p w14:paraId="06CA3AC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req = require.context(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'../stories'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 /\.stories\.js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73DD3C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loadStories() {</w:t>
      </w:r>
    </w:p>
    <w:p w14:paraId="39F2AAA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req.keys().forEach(filename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req(filename));</w:t>
      </w:r>
    </w:p>
    <w:p w14:paraId="2D8979F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0E190CD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addDecorator(withOptions({</w:t>
      </w:r>
    </w:p>
    <w:p w14:paraId="720F581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`${name} v${version}`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1B37A7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repository,</w:t>
      </w:r>
    </w:p>
    <w:p w14:paraId="6D6D264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sidebarAnimations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F625AD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}))</w:t>
      </w:r>
    </w:p>
    <w:p w14:paraId="4B43DD6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configure(loadStories, module);</w:t>
      </w:r>
    </w:p>
    <w:p w14:paraId="0592409E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.storybook目录下新建文件 addons.js</w:t>
      </w:r>
    </w:p>
    <w:p w14:paraId="56C5B2B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'@storybook/addon-options/register'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965A444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这样之后，左上角的名字就改了</w:t>
      </w:r>
    </w:p>
    <w:p w14:paraId="4B5BAEBA" w14:textId="77777777" w:rsidR="002313BA" w:rsidRDefault="00F9042C">
      <w:pPr>
        <w:pStyle w:val="3"/>
        <w:numPr>
          <w:ilvl w:val="0"/>
          <w:numId w:val="4"/>
        </w:numPr>
      </w:pPr>
      <w:r>
        <w:lastRenderedPageBreak/>
        <w:t>配置</w:t>
      </w:r>
      <w:r>
        <w:t>package.json</w:t>
      </w:r>
      <w:r>
        <w:t>文件</w:t>
      </w:r>
    </w:p>
    <w:p w14:paraId="174AF05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"react+webpack+gulp+less+storybook 从零搭建实现了组件库的按需加载"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0F1DF4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"keywords"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4A0F020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"ty-ui"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CCCB31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3FF1AD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CB5D81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"webpack"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72FBB5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D33531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"storybook"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507B30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"react组件库"</w:t>
      </w:r>
    </w:p>
    <w:p w14:paraId="736C28B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14:paraId="176333D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"homepage"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"http://www.huyongdi.com"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3C8E26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"bugs"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CA14ED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"url"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"https://github.com/huyongdi/hyd-ui"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35AA9B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"email"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"354224080@qq.com"</w:t>
      </w:r>
    </w:p>
    <w:p w14:paraId="382E4F0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14:paraId="639AFFE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"main"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"lib/index.js"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C57655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"module"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"es/index.js"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FD82F3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"files"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33995FE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E00D67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13174B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"dist"</w:t>
      </w:r>
    </w:p>
    <w:p w14:paraId="0158761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14:paraId="39B80F4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"sideEffects"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652DE67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"dist/*"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CF01F5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"es/**/style/*"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2EFA6A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"lib/**/style/*"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ED8F7D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"*.less"</w:t>
      </w:r>
    </w:p>
    <w:p w14:paraId="34A7A14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14:paraId="1DE416C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"scripts"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24A001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"storybook"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"start-storybook -p 6006"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BF3717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"build:storybook"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"build-storybook -o doc"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554B1A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"yarn run clean &amp;&amp; yarn build:lib &amp;&amp; yarn build:es&amp;&amp; yarn build:umd &amp;&amp; yarn build:css"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D30423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"clean"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"rimraf dist lib 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F68023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"build:lib"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"cross-env OUTPUT_MODULE=commonjs babel components -d 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4296BC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"build:umd"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"webpack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418271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"build:css"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"gulp"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DA0F5A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"build:es"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"babel components -d es"</w:t>
      </w:r>
    </w:p>
    <w:p w14:paraId="02FDB09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14:paraId="596D2471" w14:textId="77777777" w:rsidR="002313BA" w:rsidRDefault="00F9042C">
      <w:pPr>
        <w:pStyle w:val="3"/>
      </w:pPr>
      <w:r>
        <w:lastRenderedPageBreak/>
        <w:t xml:space="preserve">12. </w:t>
      </w:r>
      <w:r>
        <w:tab/>
        <w:t>MD</w:t>
      </w:r>
      <w:r>
        <w:t>文件</w:t>
      </w:r>
    </w:p>
    <w:p w14:paraId="4B1BDFB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F44747"/>
          <w:kern w:val="0"/>
          <w:szCs w:val="21"/>
          <w:shd w:val="clear" w:color="auto" w:fill="1E1E1E"/>
          <w:lang w:bidi="ar"/>
        </w:rPr>
        <w:t>align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"center"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7633A9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"javascript:viod(0)"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CB800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"200"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"http://huyongdi.com/favicon.ico"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DFB903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D7871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6718D0" w14:textId="77777777" w:rsidR="002313BA" w:rsidRDefault="002313B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2F2F9CA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F44747"/>
          <w:kern w:val="0"/>
          <w:szCs w:val="21"/>
          <w:shd w:val="clear" w:color="auto" w:fill="1E1E1E"/>
          <w:lang w:bidi="ar"/>
        </w:rPr>
        <w:t>align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"center"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hyd-ui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99C29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F44747"/>
          <w:kern w:val="0"/>
          <w:szCs w:val="21"/>
          <w:shd w:val="clear" w:color="auto" w:fill="1E1E1E"/>
          <w:lang w:bidi="ar"/>
        </w:rPr>
        <w:t>align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"center"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react按需加载组件库脚手架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h4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CB8B8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b/>
          <w:color w:val="569CD6"/>
          <w:kern w:val="0"/>
          <w:szCs w:val="21"/>
          <w:shd w:val="clear" w:color="auto" w:fill="1E1E1E"/>
          <w:lang w:bidi="ar"/>
        </w:rPr>
        <w:t>## 1: 安装 </w:t>
      </w:r>
    </w:p>
    <w:p w14:paraId="5CB47E0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使用 npm</w:t>
      </w:r>
    </w:p>
    <w:p w14:paraId="1352BC8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6817BB3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npm i hyd-ui --save</w:t>
      </w:r>
    </w:p>
    <w:p w14:paraId="717733C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050B507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使用 yarn</w:t>
      </w:r>
    </w:p>
    <w:p w14:paraId="1E1A84A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7A5ECC1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yarn add hyd-ui</w:t>
      </w:r>
    </w:p>
    <w:p w14:paraId="21C8394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194AA8D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b/>
          <w:color w:val="569CD6"/>
          <w:kern w:val="0"/>
          <w:szCs w:val="21"/>
          <w:shd w:val="clear" w:color="auto" w:fill="1E1E1E"/>
          <w:lang w:bidi="ar"/>
        </w:rPr>
        <w:t>## 2: 使用(按需导入) </w:t>
      </w:r>
    </w:p>
    <w:p w14:paraId="603D367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手动引入</w:t>
      </w:r>
    </w:p>
    <w:p w14:paraId="275E9F8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```js</w:t>
      </w:r>
    </w:p>
    <w:p w14:paraId="741B28B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Button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'hyd-ui/lib/button'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加载 JS</w:t>
      </w:r>
    </w:p>
    <w:p w14:paraId="50F65F3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'hyd-ui/lib/button/style/css'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加载 CSS</w:t>
      </w:r>
    </w:p>
    <w:p w14:paraId="16B0376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014AEDA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2.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利用插件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babel-plugin-import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](https://github.com/ant-design/babel-plugin-import</w:t>
      </w:r>
    </w:p>
    <w:p w14:paraId="328CA53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```js</w:t>
      </w:r>
    </w:p>
    <w:p w14:paraId="58AC197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 Button , Button1 }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"hyd-ui"</w:t>
      </w:r>
    </w:p>
    <w:p w14:paraId="5D5A86D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.babelrc.js 或加入到webpack.config.js的babel-loader中</w:t>
      </w:r>
    </w:p>
    <w:p w14:paraId="74F3F81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{</w:t>
      </w:r>
    </w:p>
    <w:p w14:paraId="4E8077B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317DBC1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"import"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{</w:t>
      </w:r>
    </w:p>
    <w:p w14:paraId="3FA4931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"libraryName"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"hyd-ui"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27AAEA8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"libraryDirectory"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2F4712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"style"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 w14:paraId="56A671E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}]</w:t>
      </w:r>
    </w:p>
    <w:p w14:paraId="4A6DCC9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714DC25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F25AAD8" w14:textId="77777777" w:rsidR="002313BA" w:rsidRDefault="002313BA">
      <w:pPr>
        <w:widowControl/>
        <w:jc w:val="left"/>
        <w:rPr>
          <w:szCs w:val="21"/>
        </w:rPr>
      </w:pPr>
    </w:p>
    <w:p w14:paraId="73180A7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项目引入了多个库</w:t>
      </w:r>
    </w:p>
    <w:p w14:paraId="7C575E6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module.exports = {</w:t>
      </w:r>
    </w:p>
    <w:p w14:paraId="3ECEC06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plugins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1CB942C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"import"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{</w:t>
      </w:r>
    </w:p>
    <w:p w14:paraId="0A42DD8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lastRenderedPageBreak/>
        <w:t>"libraryName"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"antd"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23A323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"libraryDirectory"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DA5CA4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"style"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 w14:paraId="6C4D5B7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}],</w:t>
      </w:r>
    </w:p>
    <w:p w14:paraId="6EBA7FA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"import"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{</w:t>
      </w:r>
    </w:p>
    <w:p w14:paraId="03C0161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"libraryName"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"hyd-ui"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B1C43E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"libraryDirectory"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665BCB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"style"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//需要项目已经支持less</w:t>
      </w:r>
    </w:p>
    <w:p w14:paraId="0804F97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'hyd-ui'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14:paraId="41E32D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434D284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0210099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3C4B88E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b/>
          <w:color w:val="569CD6"/>
          <w:kern w:val="0"/>
          <w:szCs w:val="21"/>
          <w:shd w:val="clear" w:color="auto" w:fill="1E1E1E"/>
          <w:lang w:bidi="ar"/>
        </w:rPr>
        <w:t>## 3: 使用文档 </w:t>
      </w:r>
    </w:p>
    <w:p w14:paraId="38CF79C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```js</w:t>
      </w:r>
    </w:p>
    <w:p w14:paraId="0A7FCE2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doc目录下运行index.html (通过storybook生成，待完善)</w:t>
      </w:r>
    </w:p>
    <w:p w14:paraId="6414F94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目前有2个测试按钮(字体颜色不同)：</w:t>
      </w:r>
    </w:p>
    <w:p w14:paraId="13ACC2D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Test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React.Component {</w:t>
      </w:r>
    </w:p>
    <w:p w14:paraId="65BC3B2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render(){</w:t>
      </w:r>
    </w:p>
    <w:p w14:paraId="0135263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</w:p>
    <w:p w14:paraId="6F082C4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"毛衣"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96816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"花欠"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Button1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EEE58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0EE7F36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7370EF2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E93DBB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```</w:t>
      </w:r>
    </w:p>
    <w:p w14:paraId="196039C5" w14:textId="77777777" w:rsidR="002313BA" w:rsidRDefault="002313BA">
      <w:pPr>
        <w:widowControl/>
        <w:jc w:val="left"/>
        <w:rPr>
          <w:szCs w:val="21"/>
        </w:rPr>
      </w:pPr>
    </w:p>
    <w:p w14:paraId="1B9508F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b/>
          <w:color w:val="569CD6"/>
          <w:kern w:val="0"/>
          <w:szCs w:val="21"/>
          <w:shd w:val="clear" w:color="auto" w:fill="1E1E1E"/>
          <w:lang w:bidi="ar"/>
        </w:rPr>
        <w:t>## 4: 参考文档 </w:t>
      </w:r>
    </w:p>
    <w:p w14:paraId="3F84DF3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ant-design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](</w:t>
      </w:r>
      <w:r>
        <w:rPr>
          <w:rFonts w:ascii="Consolas" w:eastAsia="Consolas" w:hAnsi="Consolas" w:cs="Consolas"/>
          <w:color w:val="D4D4D4"/>
          <w:kern w:val="0"/>
          <w:szCs w:val="21"/>
          <w:u w:val="single"/>
          <w:shd w:val="clear" w:color="auto" w:fill="1E1E1E"/>
          <w:lang w:bidi="ar"/>
        </w:rPr>
        <w:t>https://github.com/ant-design/ant-design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6775114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gulp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](</w:t>
      </w:r>
      <w:r>
        <w:rPr>
          <w:rFonts w:ascii="Consolas" w:eastAsia="Consolas" w:hAnsi="Consolas" w:cs="Consolas"/>
          <w:color w:val="D4D4D4"/>
          <w:kern w:val="0"/>
          <w:szCs w:val="21"/>
          <w:u w:val="single"/>
          <w:shd w:val="clear" w:color="auto" w:fill="1E1E1E"/>
          <w:lang w:bidi="ar"/>
        </w:rPr>
        <w:t>https://www.gulpjs.com.cn/docs/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1123F29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](</w:t>
      </w:r>
      <w:r>
        <w:rPr>
          <w:rFonts w:ascii="Consolas" w:eastAsia="Consolas" w:hAnsi="Consolas" w:cs="Consolas"/>
          <w:color w:val="D4D4D4"/>
          <w:kern w:val="0"/>
          <w:szCs w:val="21"/>
          <w:u w:val="single"/>
          <w:shd w:val="clear" w:color="auto" w:fill="1E1E1E"/>
          <w:lang w:bidi="ar"/>
        </w:rPr>
        <w:t>https://www.webpackjs.com/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2B1F182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796E6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storybook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](</w:t>
      </w:r>
      <w:r>
        <w:rPr>
          <w:rFonts w:ascii="Consolas" w:eastAsia="Consolas" w:hAnsi="Consolas" w:cs="Consolas"/>
          <w:color w:val="D4D4D4"/>
          <w:kern w:val="0"/>
          <w:szCs w:val="21"/>
          <w:u w:val="single"/>
          <w:shd w:val="clear" w:color="auto" w:fill="1E1E1E"/>
          <w:lang w:bidi="ar"/>
        </w:rPr>
        <w:t>https://github.com/storybookjs/storybook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62EE3C99" w14:textId="77777777" w:rsidR="002313BA" w:rsidRDefault="002313BA">
      <w:pPr>
        <w:rPr>
          <w:szCs w:val="21"/>
        </w:rPr>
      </w:pPr>
    </w:p>
    <w:p w14:paraId="6897AEC5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1E1898B4" w14:textId="77777777" w:rsidR="002313BA" w:rsidRDefault="00F9042C">
      <w:pPr>
        <w:pStyle w:val="3"/>
      </w:pPr>
      <w:r>
        <w:t>13.</w:t>
      </w:r>
      <w:r>
        <w:tab/>
      </w:r>
      <w:r>
        <w:t>注意事项</w:t>
      </w:r>
    </w:p>
    <w:p w14:paraId="30A702C4" w14:textId="77777777" w:rsidR="002313BA" w:rsidRDefault="00F9042C">
      <w:pPr>
        <w:numPr>
          <w:ilvl w:val="0"/>
          <w:numId w:val="5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Microsoft YaHei, SF Pro Display" w:eastAsia="Microsoft YaHei, SF Pro Display" w:hAnsi="Microsoft YaHei, SF Pro Display"/>
          <w:color w:val="4D4D4D"/>
          <w:szCs w:val="21"/>
        </w:rPr>
        <w:t>autoprefixer  新版本(9.6.1)警告问题</w:t>
      </w:r>
    </w:p>
    <w:p w14:paraId="1221D6B9" w14:textId="77777777" w:rsidR="002313BA" w:rsidRDefault="00F9042C">
      <w:pPr>
        <w:rPr>
          <w:szCs w:val="21"/>
        </w:rPr>
      </w:pPr>
      <w:r>
        <w:rPr>
          <w:szCs w:val="21"/>
        </w:rPr>
        <w:t>  Replace Autoprefixer browsers option to Browserslist config.</w:t>
      </w:r>
    </w:p>
    <w:p w14:paraId="37372F8E" w14:textId="77777777" w:rsidR="002313BA" w:rsidRDefault="00F9042C">
      <w:pPr>
        <w:rPr>
          <w:szCs w:val="21"/>
        </w:rPr>
      </w:pPr>
      <w:r>
        <w:rPr>
          <w:szCs w:val="21"/>
        </w:rPr>
        <w:t>  Use browserslist key in package.json or .browserslistrc file.</w:t>
      </w:r>
    </w:p>
    <w:p w14:paraId="5B2824D7" w14:textId="77777777" w:rsidR="002313BA" w:rsidRDefault="002313BA">
      <w:pPr>
        <w:rPr>
          <w:szCs w:val="21"/>
        </w:rPr>
      </w:pPr>
    </w:p>
    <w:p w14:paraId="2E1A262C" w14:textId="77777777" w:rsidR="002313BA" w:rsidRDefault="00F9042C">
      <w:pPr>
        <w:rPr>
          <w:szCs w:val="21"/>
        </w:rPr>
      </w:pPr>
      <w:r>
        <w:rPr>
          <w:szCs w:val="21"/>
        </w:rPr>
        <w:t>  Using browsers option cause some error. Browserslist config </w:t>
      </w:r>
    </w:p>
    <w:p w14:paraId="3C372633" w14:textId="77777777" w:rsidR="002313BA" w:rsidRDefault="00F9042C">
      <w:pPr>
        <w:rPr>
          <w:szCs w:val="21"/>
        </w:rPr>
      </w:pPr>
      <w:r>
        <w:rPr>
          <w:szCs w:val="21"/>
        </w:rPr>
        <w:t>  can be used for Babel, Autoprefixer, postcss-normalize and other tools.</w:t>
      </w:r>
    </w:p>
    <w:p w14:paraId="2AC13F8E" w14:textId="77777777" w:rsidR="002313BA" w:rsidRDefault="002313BA">
      <w:pPr>
        <w:rPr>
          <w:szCs w:val="21"/>
        </w:rPr>
      </w:pPr>
    </w:p>
    <w:p w14:paraId="52AFF9EF" w14:textId="77777777" w:rsidR="002313BA" w:rsidRDefault="00F9042C">
      <w:pPr>
        <w:rPr>
          <w:szCs w:val="21"/>
        </w:rPr>
      </w:pPr>
      <w:r>
        <w:rPr>
          <w:szCs w:val="21"/>
        </w:rPr>
        <w:lastRenderedPageBreak/>
        <w:t>  If you really need to use option, rename it to overrideBrowserslist.</w:t>
      </w:r>
    </w:p>
    <w:p w14:paraId="44142D60" w14:textId="77777777" w:rsidR="002313BA" w:rsidRDefault="002313BA">
      <w:pPr>
        <w:rPr>
          <w:szCs w:val="21"/>
        </w:rPr>
      </w:pPr>
    </w:p>
    <w:p w14:paraId="551D96C3" w14:textId="77777777" w:rsidR="002313BA" w:rsidRDefault="00F9042C">
      <w:pPr>
        <w:rPr>
          <w:szCs w:val="21"/>
        </w:rPr>
      </w:pPr>
      <w:r>
        <w:rPr>
          <w:szCs w:val="21"/>
        </w:rPr>
        <w:t>  Learn more at:</w:t>
      </w:r>
    </w:p>
    <w:p w14:paraId="6B2D9D57" w14:textId="77777777" w:rsidR="002313BA" w:rsidRDefault="00F9042C">
      <w:pPr>
        <w:rPr>
          <w:szCs w:val="21"/>
        </w:rPr>
      </w:pPr>
      <w:r>
        <w:rPr>
          <w:szCs w:val="21"/>
        </w:rPr>
        <w:t>  https://github.com/browserslist/browserslist#readme</w:t>
      </w:r>
    </w:p>
    <w:p w14:paraId="4FF9FF07" w14:textId="77777777" w:rsidR="002313BA" w:rsidRDefault="00F9042C">
      <w:pPr>
        <w:rPr>
          <w:szCs w:val="21"/>
        </w:rPr>
      </w:pPr>
      <w:r>
        <w:rPr>
          <w:szCs w:val="21"/>
        </w:rPr>
        <w:t>  https://twitter.com/browserslist</w:t>
      </w:r>
    </w:p>
    <w:p w14:paraId="44B98317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解决办法：下面代码中browsers换成</w:t>
      </w:r>
      <w:r>
        <w:rPr>
          <w:rFonts w:ascii="Source Code Pro, DejaVu Sans Mo" w:eastAsia="Source Code Pro, DejaVu Sans Mo" w:hAnsi="Source Code Pro, DejaVu Sans Mo"/>
          <w:color w:val="383A42"/>
          <w:szCs w:val="21"/>
          <w:shd w:val="clear" w:color="auto" w:fill="FAFAFA"/>
        </w:rPr>
        <w:t>overrideBrowserslist</w:t>
      </w:r>
    </w:p>
    <w:p w14:paraId="1BE6D12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autoprefixer({</w:t>
      </w:r>
    </w:p>
    <w:p w14:paraId="00F2060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browsers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5FDD297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"Android 4.1"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28D3AB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"iOS 7.1"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F12340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"Chrome &gt; 31"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863D20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"ff &gt; 31"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87E3C2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"ie &gt;= 8"</w:t>
      </w:r>
    </w:p>
    <w:p w14:paraId="4DD7631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 w14:paraId="5B00390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32997234" w14:textId="77777777" w:rsidR="002313BA" w:rsidRDefault="00F9042C">
      <w:pPr>
        <w:pStyle w:val="3"/>
      </w:pPr>
      <w:r>
        <w:t>14.</w:t>
      </w:r>
      <w:r>
        <w:tab/>
      </w:r>
      <w:r>
        <w:t>引入</w:t>
      </w:r>
      <w:r>
        <w:t>TS</w:t>
      </w:r>
    </w:p>
    <w:p w14:paraId="43BEFD7F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参考 </w:t>
      </w:r>
      <w:hyperlink r:id="rId12" w:history="1">
        <w:r>
          <w:rPr>
            <w:rStyle w:val="a9"/>
            <w:rFonts w:ascii="微软雅黑" w:eastAsia="微软雅黑" w:hAnsi="微软雅黑"/>
            <w:szCs w:val="21"/>
          </w:rPr>
          <w:t>https://www.tslang.cn/docs/handbook/react-&amp;-webpack.html</w:t>
        </w:r>
      </w:hyperlink>
    </w:p>
    <w:p w14:paraId="110FCB5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npm install--save react react - dom @types/react @types/react - dom</w:t>
      </w:r>
    </w:p>
    <w:p w14:paraId="25F909D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npm install--save - dev typescript</w:t>
      </w:r>
    </w:p>
    <w:p w14:paraId="5DFB8E9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npm install awesome - typescript - loader</w:t>
      </w:r>
    </w:p>
    <w:p w14:paraId="169B1380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Menlo, Monaco, Courier New, mon" w:eastAsia="Menlo, Monaco, Courier New, mon" w:hAnsi="Menlo, Monaco, Courier New, mon"/>
          <w:color w:val="2F4F4F"/>
          <w:szCs w:val="21"/>
          <w:shd w:val="clear" w:color="auto" w:fill="EAEEF3"/>
        </w:rPr>
        <w:t>思路：通过ts自带的tsc方法把tsx文件转化为jsx，然后走之前的逻辑</w:t>
      </w:r>
    </w:p>
    <w:p w14:paraId="5647CFA5" w14:textId="77777777" w:rsidR="002313BA" w:rsidRDefault="00F9042C">
      <w:pPr>
        <w:snapToGrid w:val="0"/>
        <w:jc w:val="left"/>
        <w:rPr>
          <w:rFonts w:ascii="Menlo, Monaco, Courier New, mon" w:eastAsia="Menlo, Monaco, Courier New, mon" w:hAnsi="Menlo, Monaco, Courier New, mon"/>
          <w:color w:val="2F4F4F"/>
          <w:szCs w:val="21"/>
          <w:shd w:val="clear" w:color="auto" w:fill="EAEEF3"/>
        </w:rPr>
      </w:pPr>
      <w:r>
        <w:rPr>
          <w:rFonts w:ascii="Menlo, Monaco, Courier New, mon" w:eastAsia="宋体" w:hAnsi="Menlo, Monaco, Courier New, mon" w:hint="eastAsia"/>
          <w:color w:val="2F4F4F"/>
          <w:szCs w:val="21"/>
          <w:shd w:val="clear" w:color="auto" w:fill="EAEEF3"/>
        </w:rPr>
        <w:t>①</w:t>
      </w:r>
      <w:r>
        <w:rPr>
          <w:rFonts w:ascii="Menlo, Monaco, Courier New, mon" w:eastAsia="宋体" w:hAnsi="Menlo, Monaco, Courier New, mon" w:hint="eastAsia"/>
          <w:color w:val="2F4F4F"/>
          <w:szCs w:val="21"/>
          <w:shd w:val="clear" w:color="auto" w:fill="EAEEF3"/>
        </w:rPr>
        <w:t xml:space="preserve">. </w:t>
      </w:r>
      <w:r>
        <w:rPr>
          <w:rFonts w:ascii="Menlo, Monaco, Courier New, mon" w:eastAsia="Menlo, Monaco, Courier New, mon" w:hAnsi="Menlo, Monaco, Courier New, mon"/>
          <w:color w:val="2F4F4F"/>
          <w:szCs w:val="21"/>
          <w:shd w:val="clear" w:color="auto" w:fill="EAEEF3"/>
        </w:rPr>
        <w:t>根目录下新建tsconfig.json文件：</w:t>
      </w:r>
    </w:p>
    <w:p w14:paraId="1BF5C4F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3E92BB6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"compilerOptions"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1E2D5A8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"strictNullChecks"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CF6D8A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"moduleResolution"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"node"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4E1DF2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"esModuleInterop"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839966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"experimentalDecorators"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44BEE1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"preserve"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FF8FDA8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"noUnusedParameters"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E27FD0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"noUnusedLocals"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F23F8E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"noImplicitAny"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21152D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"target"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"es6"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DA5066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"dom"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"es2017"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5EF2C1A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14:paraId="21FB2A2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"exclude"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"node_modules"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3B8C42B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Menlo, Monaco, Courier New, mon" w:eastAsia="Menlo, Monaco, Courier New, mon" w:hAnsi="Menlo, Monaco, Courier New, mon"/>
          <w:color w:val="2F4F4F"/>
          <w:szCs w:val="21"/>
          <w:shd w:val="clear" w:color="auto" w:fill="EAEEF3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0EE8B463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②. </w:t>
      </w:r>
      <w:r>
        <w:rPr>
          <w:rFonts w:ascii="微软雅黑" w:eastAsia="微软雅黑" w:hAnsi="微软雅黑"/>
          <w:szCs w:val="21"/>
        </w:rPr>
        <w:t>package.json：</w:t>
      </w:r>
    </w:p>
    <w:p w14:paraId="105CF323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"tsc"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"tsc"</w:t>
      </w:r>
    </w:p>
    <w:p w14:paraId="58E84FE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"clean"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"rimraf dist lib es src/**/*.jsx"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34DD74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lastRenderedPageBreak/>
        <w:t>"build"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"npm run clean &amp;&amp;npm run tsc&amp;&amp; npm run build:lib &amp;&amp; npm run build:es&amp;&amp; npm run build:umd &amp;&amp; npm run build:css"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C48F638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③. </w:t>
      </w:r>
      <w:r>
        <w:rPr>
          <w:rFonts w:ascii="微软雅黑" w:eastAsia="微软雅黑" w:hAnsi="微软雅黑"/>
          <w:szCs w:val="21"/>
        </w:rPr>
        <w:t>webpack.config.js :</w:t>
      </w:r>
    </w:p>
    <w:p w14:paraId="561A8EF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entry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53EC9F8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[name]: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"./src/components/index.jsx"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37B01405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14:paraId="78FCDCD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{</w:t>
      </w:r>
    </w:p>
    <w:p w14:paraId="17B0A92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enforceExtension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//导入语句去掉文件后缀</w:t>
      </w:r>
    </w:p>
    <w:p w14:paraId="6F55110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extensions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".json"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".css"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'.ts'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'.tsx'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2D7C3D8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14:paraId="125105D7" w14:textId="77777777" w:rsidR="002313BA" w:rsidRDefault="00F9042C">
      <w:pPr>
        <w:rPr>
          <w:szCs w:val="21"/>
        </w:rPr>
      </w:pPr>
      <w:r>
        <w:rPr>
          <w:szCs w:val="21"/>
        </w:rPr>
        <w:t>rules</w:t>
      </w:r>
      <w:r>
        <w:rPr>
          <w:szCs w:val="21"/>
        </w:rPr>
        <w:t>里面加</w:t>
      </w:r>
      <w:r>
        <w:rPr>
          <w:szCs w:val="21"/>
        </w:rPr>
        <w:t>tsx</w:t>
      </w:r>
      <w:r>
        <w:rPr>
          <w:szCs w:val="21"/>
        </w:rPr>
        <w:t>配置</w:t>
      </w:r>
    </w:p>
    <w:p w14:paraId="4959B982" w14:textId="77777777" w:rsidR="002313BA" w:rsidRDefault="00F9042C">
      <w:pPr>
        <w:rPr>
          <w:szCs w:val="21"/>
        </w:rPr>
      </w:pPr>
      <w:r>
        <w:rPr>
          <w:szCs w:val="21"/>
        </w:rPr>
        <w:t>{ test: /\.tsx?$/, loader: "awesome-typescript-loader" },</w:t>
      </w:r>
    </w:p>
    <w:p w14:paraId="122E971B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④．</w:t>
      </w:r>
      <w:r>
        <w:rPr>
          <w:rFonts w:ascii="微软雅黑" w:eastAsia="微软雅黑" w:hAnsi="微软雅黑"/>
          <w:szCs w:val="21"/>
        </w:rPr>
        <w:t>components：</w:t>
      </w:r>
    </w:p>
    <w:p w14:paraId="2067A959" w14:textId="77777777" w:rsidR="002313BA" w:rsidRDefault="00F9042C">
      <w:pPr>
        <w:snapToGrid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清空之前的文件</w:t>
      </w:r>
    </w:p>
    <w:p w14:paraId="43D87A32" w14:textId="77777777" w:rsidR="002313BA" w:rsidRDefault="00F9042C">
      <w:pPr>
        <w:snapToGrid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新建index.tsx：</w:t>
      </w:r>
      <w:r>
        <w:rPr>
          <w:rFonts w:ascii="微软雅黑" w:eastAsia="微软雅黑" w:hAnsi="微软雅黑" w:hint="eastAsia"/>
          <w:szCs w:val="21"/>
        </w:rPr>
        <w:t xml:space="preserve">export {default as Hello} from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./hello</w:t>
      </w:r>
      <w:r>
        <w:rPr>
          <w:rFonts w:ascii="微软雅黑" w:eastAsia="微软雅黑" w:hAnsi="微软雅黑"/>
          <w:szCs w:val="21"/>
        </w:rPr>
        <w:t>”</w:t>
      </w:r>
    </w:p>
    <w:p w14:paraId="62D4B936" w14:textId="77777777" w:rsidR="002313BA" w:rsidRDefault="00F9042C">
      <w:pPr>
        <w:snapToGrid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新建hello文件夹   </w:t>
      </w:r>
    </w:p>
    <w:p w14:paraId="15D23FC9" w14:textId="77777777" w:rsidR="002313BA" w:rsidRDefault="00F9042C">
      <w:pPr>
        <w:snapToGrid w:val="0"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文件夹下新建index.tsx </w:t>
      </w:r>
    </w:p>
    <w:p w14:paraId="3DE5BC77" w14:textId="77777777" w:rsidR="002313BA" w:rsidRDefault="00F9042C">
      <w:pPr>
        <w:snapToGrid w:val="0"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文件夹下新建style文件夹</w:t>
      </w:r>
    </w:p>
    <w:p w14:paraId="317BEEC8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index.tsx:</w:t>
      </w:r>
    </w:p>
    <w:p w14:paraId="7A84486B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React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FDB21F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interface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HelloProps { compiler: string; framework: string; }</w:t>
      </w:r>
    </w:p>
    <w:p w14:paraId="54B1D1C6" w14:textId="77777777" w:rsidR="002313BA" w:rsidRDefault="002313B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44C96DC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'HelloProps' describes the shape of props.</w:t>
      </w:r>
    </w:p>
    <w:p w14:paraId="7E8429E6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State is never set so we use the '{}' type.</w:t>
      </w:r>
    </w:p>
    <w:p w14:paraId="2F4863E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Hello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React.Component&lt;HelloProps, {}&gt; {</w:t>
      </w:r>
    </w:p>
    <w:p w14:paraId="072C640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render() {</w:t>
      </w:r>
    </w:p>
    <w:p w14:paraId="4D05A68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"ty-h1"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Hello from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.props.compiler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and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.props.framework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CD3326E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7D42A38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微软雅黑" w:eastAsia="微软雅黑" w:hAnsi="微软雅黑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0088CF7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style文件夹下新建index.tsx</w:t>
      </w:r>
      <w:r>
        <w:rPr>
          <w:rFonts w:ascii="微软雅黑" w:eastAsia="微软雅黑" w:hAnsi="微软雅黑" w:hint="eastAsia"/>
          <w:szCs w:val="21"/>
        </w:rPr>
        <w:t xml:space="preserve"> ( import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./index.less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 xml:space="preserve"> )</w:t>
      </w:r>
    </w:p>
    <w:p w14:paraId="1B8B8BC1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style文件夹下新建index.less:</w:t>
      </w:r>
      <w:r>
        <w:rPr>
          <w:rFonts w:ascii="微软雅黑" w:eastAsia="微软雅黑" w:hAnsi="微软雅黑" w:hint="eastAsia"/>
          <w:szCs w:val="21"/>
        </w:rPr>
        <w:t xml:space="preserve"> ( .ty-h1{color:red} )</w:t>
      </w:r>
    </w:p>
    <w:p w14:paraId="537D3332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写到这里，项目已经可以通过less配置按需加载了，与之前相同</w:t>
      </w:r>
    </w:p>
    <w:p w14:paraId="0521E078" w14:textId="77777777" w:rsidR="002313BA" w:rsidRDefault="00F9042C">
      <w:pPr>
        <w:rPr>
          <w:szCs w:val="21"/>
        </w:rPr>
      </w:pPr>
      <w:r>
        <w:rPr>
          <w:szCs w:val="21"/>
        </w:rPr>
        <w:t>&lt;Hello compiler="TypeScript" framework="React" /&gt;</w:t>
      </w:r>
    </w:p>
    <w:p w14:paraId="7FAD088C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, SF Pro Display" w:eastAsia="宋体" w:hAnsi="Microsoft YaHei, SF Pro Display" w:hint="eastAsia"/>
          <w:color w:val="4D4D4D"/>
          <w:szCs w:val="21"/>
        </w:rPr>
        <w:t>⑤</w:t>
      </w:r>
      <w:r>
        <w:rPr>
          <w:rFonts w:ascii="Microsoft YaHei, SF Pro Display" w:eastAsia="宋体" w:hAnsi="Microsoft YaHei, SF Pro Display" w:hint="eastAsia"/>
          <w:color w:val="4D4D4D"/>
          <w:szCs w:val="21"/>
        </w:rPr>
        <w:t xml:space="preserve">. </w:t>
      </w:r>
      <w:r>
        <w:rPr>
          <w:rFonts w:ascii="Microsoft YaHei, SF Pro Display" w:eastAsia="Microsoft YaHei, SF Pro Display" w:hAnsi="Microsoft YaHei, SF Pro Display"/>
          <w:color w:val="4D4D4D"/>
          <w:szCs w:val="21"/>
        </w:rPr>
        <w:t>如果需要适配css style文件夹下面新建css.js</w:t>
      </w:r>
    </w:p>
    <w:p w14:paraId="2C2DE277" w14:textId="77777777" w:rsidR="002313BA" w:rsidRDefault="00F9042C">
      <w:pPr>
        <w:rPr>
          <w:rFonts w:ascii="微软雅黑" w:eastAsia="微软雅黑" w:hAnsi="微软雅黑"/>
          <w:szCs w:val="21"/>
        </w:rPr>
      </w:pPr>
      <w:r>
        <w:rPr>
          <w:szCs w:val="21"/>
        </w:rPr>
        <w:t>import './index.less'</w:t>
      </w:r>
    </w:p>
    <w:p w14:paraId="7755AF97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, SF Pro Display" w:eastAsia="宋体" w:hAnsi="Microsoft YaHei, SF Pro Display" w:hint="eastAsia"/>
          <w:color w:val="4D4D4D"/>
          <w:szCs w:val="21"/>
        </w:rPr>
        <w:t>⑥．</w:t>
      </w:r>
      <w:r>
        <w:rPr>
          <w:rFonts w:ascii="Microsoft YaHei, SF Pro Display" w:eastAsia="Microsoft YaHei, SF Pro Display" w:hAnsi="Microsoft YaHei, SF Pro Display"/>
          <w:color w:val="4D4D4D"/>
          <w:szCs w:val="21"/>
        </w:rPr>
        <w:t>为了使TS项目也能使用组件，通过antd</w:t>
      </w:r>
      <w:r>
        <w:rPr>
          <w:rFonts w:ascii="Microsoft YaHei, SF Pro Display" w:eastAsia="宋体" w:hAnsi="Microsoft YaHei, SF Pro Display" w:hint="eastAsia"/>
          <w:color w:val="4D4D4D"/>
          <w:szCs w:val="21"/>
        </w:rPr>
        <w:t>源码</w:t>
      </w:r>
      <w:r>
        <w:rPr>
          <w:rFonts w:ascii="Microsoft YaHei, SF Pro Display" w:eastAsia="Microsoft YaHei, SF Pro Display" w:hAnsi="Microsoft YaHei, SF Pro Display"/>
          <w:color w:val="4D4D4D"/>
          <w:szCs w:val="21"/>
        </w:rPr>
        <w:t>和代码提示，需要生成d.ts文件</w:t>
      </w:r>
    </w:p>
    <w:p w14:paraId="2D3E352F" w14:textId="77777777" w:rsidR="002313BA" w:rsidRDefault="00F9042C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, SF Pro Display" w:eastAsia="Microsoft YaHei, SF Pro Display" w:hAnsi="Microsoft YaHei, SF Pro Display"/>
          <w:color w:val="4D4D4D"/>
          <w:szCs w:val="21"/>
        </w:rPr>
        <w:t>ts.config文件新增</w:t>
      </w:r>
    </w:p>
    <w:p w14:paraId="468B1355" w14:textId="77777777" w:rsidR="002313BA" w:rsidRDefault="00F9042C">
      <w:pPr>
        <w:ind w:firstLine="420"/>
        <w:rPr>
          <w:szCs w:val="21"/>
        </w:rPr>
      </w:pPr>
      <w:r>
        <w:rPr>
          <w:szCs w:val="21"/>
        </w:rPr>
        <w:t>"declaration": true,</w:t>
      </w:r>
    </w:p>
    <w:p w14:paraId="607173C0" w14:textId="77777777" w:rsidR="002313BA" w:rsidRDefault="00F9042C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Microsoft YaHei, SF Pro Display" w:eastAsia="Microsoft YaHei, SF Pro Display" w:hAnsi="Microsoft YaHei, SF Pro Display"/>
          <w:color w:val="4D4D4D"/>
          <w:szCs w:val="21"/>
        </w:rPr>
        <w:t>gulpfile.js里面新加一个任务</w:t>
      </w:r>
    </w:p>
    <w:p w14:paraId="7B727EB6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727416E2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lastRenderedPageBreak/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DIR = {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//生成绝对路径</w:t>
      </w:r>
    </w:p>
    <w:p w14:paraId="6A9EC539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"src/components/**/*.less"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680115E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buildSrc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[</w:t>
      </w:r>
    </w:p>
    <w:p w14:paraId="0CB295AA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"src/components/**/index.less"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3A24649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 w14:paraId="2132BEEF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32D3896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784AFF3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),</w:t>
      </w:r>
    </w:p>
    <w:p w14:paraId="702D05A4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dTs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 path.resolve(__dirname,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"src/components/**/*.d.ts"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0A3E54C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1445FA15" w14:textId="77777777" w:rsidR="002313BA" w:rsidRDefault="002313B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5B97B12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gulp.task(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"copDts"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()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574D201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gulp</w:t>
      </w:r>
    </w:p>
    <w:p w14:paraId="4DA95537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.src(DIR.dTs)</w:t>
      </w:r>
    </w:p>
    <w:p w14:paraId="74370B8C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.pipe(gulp.dest(DIR.lib))</w:t>
      </w:r>
    </w:p>
    <w:p w14:paraId="7EC301A0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.pipe(gulp.dest(DIR.es));</w:t>
      </w:r>
    </w:p>
    <w:p w14:paraId="1A225C6D" w14:textId="77777777" w:rsidR="002313BA" w:rsidRDefault="00F9042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33407A78" w14:textId="77777777" w:rsidR="002313BA" w:rsidRDefault="002313BA">
      <w:pPr>
        <w:snapToGrid w:val="0"/>
        <w:jc w:val="left"/>
        <w:rPr>
          <w:rFonts w:ascii="Microsoft YaHei, SF Pro Display" w:eastAsia="Microsoft YaHei, SF Pro Display" w:hAnsi="Microsoft YaHei, SF Pro Display"/>
          <w:color w:val="4D4D4D"/>
          <w:szCs w:val="21"/>
        </w:rPr>
      </w:pPr>
    </w:p>
    <w:p w14:paraId="4BA72243" w14:textId="672D99A0" w:rsidR="002313BA" w:rsidRDefault="00F9042C" w:rsidP="00644875">
      <w:pPr>
        <w:pStyle w:val="3"/>
      </w:pPr>
      <w:r>
        <w:t>1</w:t>
      </w:r>
      <w:r w:rsidR="00644875">
        <w:t>5</w:t>
      </w:r>
      <w:r>
        <w:t>.</w:t>
      </w:r>
      <w:r>
        <w:tab/>
      </w:r>
      <w:r>
        <w:t>加人</w:t>
      </w:r>
      <w:r>
        <w:t>utils</w:t>
      </w:r>
      <w:r>
        <w:t>通用函数支持</w:t>
      </w:r>
    </w:p>
    <w:p w14:paraId="0205EB93" w14:textId="232A0D35" w:rsidR="002313BA" w:rsidRDefault="00644875">
      <w:pPr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①</w:t>
      </w:r>
      <w:r w:rsidR="00F50751">
        <w:rPr>
          <w:rFonts w:ascii="微软雅黑" w:eastAsia="微软雅黑" w:hAnsi="微软雅黑" w:hint="eastAsia"/>
          <w:szCs w:val="21"/>
        </w:rPr>
        <w:t>．</w:t>
      </w:r>
      <w:r w:rsidR="00F9042C">
        <w:rPr>
          <w:rFonts w:ascii="微软雅黑" w:eastAsia="微软雅黑" w:hAnsi="微软雅黑"/>
          <w:szCs w:val="21"/>
        </w:rPr>
        <w:t>src目录下新建utils文件夹 utils目录下新建index.ts</w:t>
      </w:r>
    </w:p>
    <w:p w14:paraId="382B1AC7" w14:textId="77777777" w:rsidR="002313BA" w:rsidRDefault="00F9042C">
      <w:pPr>
        <w:rPr>
          <w:szCs w:val="21"/>
        </w:rPr>
      </w:pPr>
      <w:r>
        <w:rPr>
          <w:szCs w:val="21"/>
        </w:rPr>
        <w:t>export {isMac, isImsiImei} from "./reg";</w:t>
      </w:r>
    </w:p>
    <w:p w14:paraId="68AF1CDC" w14:textId="01E86F42" w:rsidR="002313BA" w:rsidRDefault="00BC5282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②．</w:t>
      </w:r>
      <w:r w:rsidR="00F9042C">
        <w:rPr>
          <w:rFonts w:ascii="微软雅黑" w:eastAsia="微软雅黑" w:hAnsi="微软雅黑"/>
          <w:szCs w:val="21"/>
        </w:rPr>
        <w:t>utils目录下新建reg文件夹，reg文件夹下面新建index.ts</w:t>
      </w:r>
    </w:p>
    <w:p w14:paraId="42495444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isMac =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(str: string) {</w:t>
      </w:r>
    </w:p>
    <w:p w14:paraId="123298F6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rep =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^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([A-Fa-f0-9]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{2}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{6}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$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14:paraId="3A22CA31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rep.test(str)</w:t>
      </w:r>
    </w:p>
    <w:p w14:paraId="63B395D0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87287F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298B79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isImsiImei =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(str: string) {</w:t>
      </w:r>
    </w:p>
    <w:p w14:paraId="53D853D5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rep =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^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{15}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$</w:t>
      </w:r>
      <w:r w:rsidRPr="0077035E">
        <w:rPr>
          <w:rFonts w:ascii="Consolas" w:eastAsia="宋体" w:hAnsi="Consolas" w:cs="宋体"/>
          <w:color w:val="D16969"/>
          <w:kern w:val="0"/>
          <w:szCs w:val="21"/>
        </w:rPr>
        <w:t>/</w:t>
      </w:r>
    </w:p>
    <w:p w14:paraId="2D14F908" w14:textId="77777777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7035E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rep.test(str)</w:t>
      </w:r>
    </w:p>
    <w:p w14:paraId="2C781826" w14:textId="22BFF421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00E788" w14:textId="390557DA" w:rsidR="0077035E" w:rsidRPr="0077035E" w:rsidRDefault="0077035E" w:rsidP="007703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7035E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77035E">
        <w:rPr>
          <w:rFonts w:ascii="Consolas" w:eastAsia="宋体" w:hAnsi="Consolas" w:cs="宋体"/>
          <w:color w:val="D4D4D4"/>
          <w:kern w:val="0"/>
          <w:szCs w:val="21"/>
        </w:rPr>
        <w:t> { isMac, isImsiImei }</w:t>
      </w:r>
    </w:p>
    <w:p w14:paraId="43071B60" w14:textId="576B0285" w:rsidR="002313BA" w:rsidRDefault="0077035E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③．</w:t>
      </w:r>
      <w:r w:rsidR="00F9042C">
        <w:rPr>
          <w:rFonts w:ascii="微软雅黑" w:eastAsia="微软雅黑" w:hAnsi="微软雅黑"/>
          <w:szCs w:val="21"/>
        </w:rPr>
        <w:t>package.json里面新增script项   build:utils</w:t>
      </w:r>
    </w:p>
    <w:p w14:paraId="76900E2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CE9178"/>
          <w:kern w:val="0"/>
          <w:szCs w:val="21"/>
        </w:rPr>
        <w:t>"scripts"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0F7BDA5E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"storybook"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"start-storybook -p 6006"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7506B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"build:storybook"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"build-storybook -o doc"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8F67A8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"npm run clean &amp;&amp;npm run tsc&amp;&amp; npm run build:lib &amp;&amp; npm run build:es&amp;&amp; npm run build:umd &amp;&amp; npm run build:css &amp;&amp; npm run build:utils &amp;&amp;npm run clean:js"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887550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"clean"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"rimraf dist lib es utils &amp;&amp; npm run clean:js"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0983BD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"clean:js"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"rimraf src/**/*.jsx src/**/*.js"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0F9EEF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"build:lib"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"cross-env OUTPUT_MODULE=commonjs babel src/components -d lib"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511649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"build:utils"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"cross-env OUTPUT_MODULE=commonjs babel src/utils -d utils"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D0B1BA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"build:umd"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"webpack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3F2A2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"build:css"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"gulp"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40DE21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"build:es"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"babel src/components -d es"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966829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"tsc"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"tsc"</w:t>
      </w:r>
    </w:p>
    <w:p w14:paraId="6D26D45E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5AE146F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CE9178"/>
          <w:kern w:val="0"/>
          <w:szCs w:val="21"/>
        </w:rPr>
        <w:t>"files"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0252AA9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"lib"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67022D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"es"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CB4F5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DB18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AFA907" w14:textId="77777777" w:rsidR="00DB1893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1893">
        <w:rPr>
          <w:rFonts w:ascii="Consolas" w:eastAsia="宋体" w:hAnsi="Consolas" w:cs="宋体"/>
          <w:color w:val="CE9178"/>
          <w:kern w:val="0"/>
          <w:szCs w:val="21"/>
        </w:rPr>
        <w:t>"utils"</w:t>
      </w:r>
    </w:p>
    <w:p w14:paraId="2FE6E2D1" w14:textId="6446A347" w:rsidR="002313BA" w:rsidRPr="00DB1893" w:rsidRDefault="00DB1893" w:rsidP="00DB1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B1893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35DF40E" w14:textId="04F2C56B" w:rsidR="002313BA" w:rsidRDefault="00F9042C">
      <w:pPr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这样就可以导入了</w:t>
      </w:r>
    </w:p>
    <w:p w14:paraId="638A29C1" w14:textId="0E25B134" w:rsidR="002313BA" w:rsidRPr="000B2EC2" w:rsidRDefault="00F9042C" w:rsidP="000B2EC2">
      <w:pPr>
        <w:rPr>
          <w:rFonts w:hint="eastAsia"/>
          <w:szCs w:val="21"/>
        </w:rPr>
      </w:pPr>
      <w:r>
        <w:rPr>
          <w:szCs w:val="21"/>
        </w:rPr>
        <w:t>import {isMac,isImsiImei} from 'tyfront/utils'</w:t>
      </w:r>
    </w:p>
    <w:p w14:paraId="4670B48B" w14:textId="5A0BAEF5" w:rsidR="002313BA" w:rsidRDefault="00F9042C" w:rsidP="00694866">
      <w:pPr>
        <w:pStyle w:val="3"/>
      </w:pPr>
      <w:r>
        <w:t>1</w:t>
      </w:r>
      <w:r w:rsidR="00694866">
        <w:t>6</w:t>
      </w:r>
      <w:r>
        <w:t>.</w:t>
      </w:r>
      <w:r w:rsidR="00694866">
        <w:t xml:space="preserve"> </w:t>
      </w:r>
      <w:r>
        <w:t>组件库打包的一些总结</w:t>
      </w:r>
    </w:p>
    <w:p w14:paraId="6CCB13C2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antd目录：</w:t>
      </w:r>
    </w:p>
    <w:p w14:paraId="45C1DC75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/>
          <w:szCs w:val="21"/>
        </w:rPr>
        <w:tab/>
        <w:t>dist:：umd模块，浏览器使用</w:t>
      </w:r>
    </w:p>
    <w:p w14:paraId="39334C65" w14:textId="77777777" w:rsidR="002313BA" w:rsidRDefault="00F9042C">
      <w:pPr>
        <w:numPr>
          <w:ilvl w:val="0"/>
          <w:numId w:val="5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lib：babel转译，不打包</w:t>
      </w:r>
    </w:p>
    <w:p w14:paraId="00069B02" w14:textId="77777777" w:rsidR="002313BA" w:rsidRDefault="00F9042C">
      <w:pPr>
        <w:numPr>
          <w:ilvl w:val="0"/>
          <w:numId w:val="5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es：babel转译，保留es module</w:t>
      </w:r>
    </w:p>
    <w:p w14:paraId="187546D0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662A5E0C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关于es目录：</w:t>
      </w:r>
    </w:p>
    <w:p w14:paraId="0266DA9C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不管有没有配置babel-plugin-import</w:t>
      </w:r>
    </w:p>
    <w:p w14:paraId="3EDD3151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import {Button} from 'antd'走的都是es目录</w:t>
      </w:r>
    </w:p>
    <w:p w14:paraId="46B9D56E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原因是package.json中的module字段，该字段由rollup最先提出，webpack2开始支持该字段</w:t>
      </w:r>
    </w:p>
    <w:p w14:paraId="623DC81B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7732AA44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关于按需加载：</w:t>
      </w:r>
    </w:p>
    <w:p w14:paraId="6DBAF992" w14:textId="77777777" w:rsidR="002313BA" w:rsidRDefault="00F9042C">
      <w:pPr>
        <w:numPr>
          <w:ilvl w:val="0"/>
          <w:numId w:val="7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开发环境下不管是lib还是es，按需加载都需要配置babel-plugin-import</w:t>
      </w:r>
    </w:p>
    <w:p w14:paraId="39055472" w14:textId="77777777" w:rsidR="002313BA" w:rsidRDefault="00F9042C">
      <w:pPr>
        <w:numPr>
          <w:ilvl w:val="0"/>
          <w:numId w:val="7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对于webpack2+，rollup这类打包工具，生产环境会自动根据package.json中配置的module字段和sideEffects进行tree-shaking，配置babel-plugin-import只提供了自动加载样式的功能</w:t>
      </w:r>
    </w:p>
    <w:p w14:paraId="1C855D60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435BFC0C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babel-plugin-import的作用：</w:t>
      </w:r>
    </w:p>
    <w:p w14:paraId="3AE13FD6" w14:textId="77777777" w:rsidR="002313BA" w:rsidRDefault="00F9042C">
      <w:pPr>
        <w:numPr>
          <w:ilvl w:val="0"/>
          <w:numId w:val="8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lib目录开发环境和生产环境的按需加载</w:t>
      </w:r>
    </w:p>
    <w:p w14:paraId="6E5AC8A9" w14:textId="77777777" w:rsidR="002313BA" w:rsidRDefault="00F9042C">
      <w:pPr>
        <w:numPr>
          <w:ilvl w:val="0"/>
          <w:numId w:val="8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es目录开发环境的按需加载</w:t>
      </w:r>
    </w:p>
    <w:p w14:paraId="2BD0E605" w14:textId="77777777" w:rsidR="002313BA" w:rsidRDefault="00F9042C">
      <w:pPr>
        <w:numPr>
          <w:ilvl w:val="0"/>
          <w:numId w:val="8"/>
        </w:numPr>
        <w:snapToGrid w:val="0"/>
        <w:ind w:hangingChars="20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自动加载样式</w:t>
      </w:r>
    </w:p>
    <w:p w14:paraId="08151394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2B9CCC5D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module字段和tree-shaking解释   https://segmentfault.com/a/1190000014286439</w:t>
      </w:r>
    </w:p>
    <w:p w14:paraId="3958DD15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21264B8B" w14:textId="77777777" w:rsidR="002313BA" w:rsidRDefault="002313BA">
      <w:pPr>
        <w:snapToGrid w:val="0"/>
        <w:jc w:val="left"/>
        <w:rPr>
          <w:rFonts w:ascii="微软雅黑" w:eastAsia="微软雅黑" w:hAnsi="微软雅黑"/>
          <w:szCs w:val="21"/>
        </w:rPr>
      </w:pPr>
    </w:p>
    <w:p w14:paraId="552CCFF6" w14:textId="77777777" w:rsidR="002313BA" w:rsidRDefault="00F9042C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sectPr w:rsidR="002313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7217E" w14:textId="77777777" w:rsidR="009C2881" w:rsidRDefault="009C2881" w:rsidP="00644875">
      <w:r>
        <w:separator/>
      </w:r>
    </w:p>
  </w:endnote>
  <w:endnote w:type="continuationSeparator" w:id="0">
    <w:p w14:paraId="0F3E0CB5" w14:textId="77777777" w:rsidR="009C2881" w:rsidRDefault="009C2881" w:rsidP="0064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, Liberation Mono, Menl">
    <w:altName w:val="Segoe Print"/>
    <w:charset w:val="00"/>
    <w:family w:val="auto"/>
    <w:pitch w:val="default"/>
  </w:font>
  <w:font w:name="Consolas, Courier New, monospac">
    <w:altName w:val="Segoe Print"/>
    <w:charset w:val="00"/>
    <w:family w:val="auto"/>
    <w:pitch w:val="default"/>
  </w:font>
  <w:font w:name="-apple-system, SF UI Text, Aria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, SF Pro Display">
    <w:altName w:val="Segoe Print"/>
    <w:charset w:val="00"/>
    <w:family w:val="auto"/>
    <w:pitch w:val="default"/>
  </w:font>
  <w:font w:name="Source Code Pro, DejaVu Sans Mo">
    <w:altName w:val="Segoe Print"/>
    <w:charset w:val="00"/>
    <w:family w:val="auto"/>
    <w:pitch w:val="default"/>
  </w:font>
  <w:font w:name="Menlo, Monaco, Courier New, mon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630C4" w14:textId="77777777" w:rsidR="009C2881" w:rsidRDefault="009C2881" w:rsidP="00644875">
      <w:r>
        <w:separator/>
      </w:r>
    </w:p>
  </w:footnote>
  <w:footnote w:type="continuationSeparator" w:id="0">
    <w:p w14:paraId="791CC3AA" w14:textId="77777777" w:rsidR="009C2881" w:rsidRDefault="009C2881" w:rsidP="0064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7686BB"/>
    <w:multiLevelType w:val="singleLevel"/>
    <w:tmpl w:val="887686B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CA1C77"/>
    <w:multiLevelType w:val="singleLevel"/>
    <w:tmpl w:val="A0CA1C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30E28ACF"/>
    <w:multiLevelType w:val="singleLevel"/>
    <w:tmpl w:val="30E28AC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EA4860B"/>
    <w:multiLevelType w:val="singleLevel"/>
    <w:tmpl w:val="3EA4860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6D49BFA0"/>
    <w:multiLevelType w:val="singleLevel"/>
    <w:tmpl w:val="6D49BFA0"/>
    <w:lvl w:ilvl="0">
      <w:start w:val="11"/>
      <w:numFmt w:val="decimal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31AF"/>
    <w:rsid w:val="000B2EC2"/>
    <w:rsid w:val="000C51B7"/>
    <w:rsid w:val="000E0994"/>
    <w:rsid w:val="000F7AC9"/>
    <w:rsid w:val="001C4F2B"/>
    <w:rsid w:val="001E2F0C"/>
    <w:rsid w:val="00216EB9"/>
    <w:rsid w:val="002313BA"/>
    <w:rsid w:val="00294648"/>
    <w:rsid w:val="00300051"/>
    <w:rsid w:val="00333C86"/>
    <w:rsid w:val="00380F3D"/>
    <w:rsid w:val="003A4A17"/>
    <w:rsid w:val="004255B2"/>
    <w:rsid w:val="00474798"/>
    <w:rsid w:val="00551891"/>
    <w:rsid w:val="0059531B"/>
    <w:rsid w:val="00613F79"/>
    <w:rsid w:val="00616505"/>
    <w:rsid w:val="0062213C"/>
    <w:rsid w:val="00633F40"/>
    <w:rsid w:val="00644875"/>
    <w:rsid w:val="006549AD"/>
    <w:rsid w:val="00675018"/>
    <w:rsid w:val="0068111E"/>
    <w:rsid w:val="00684D9C"/>
    <w:rsid w:val="00694866"/>
    <w:rsid w:val="006C3351"/>
    <w:rsid w:val="0074077C"/>
    <w:rsid w:val="0077035E"/>
    <w:rsid w:val="007A1D61"/>
    <w:rsid w:val="007E7102"/>
    <w:rsid w:val="007E7536"/>
    <w:rsid w:val="00821889"/>
    <w:rsid w:val="008253E4"/>
    <w:rsid w:val="008E370C"/>
    <w:rsid w:val="00942556"/>
    <w:rsid w:val="0095551B"/>
    <w:rsid w:val="009C2881"/>
    <w:rsid w:val="009E1B57"/>
    <w:rsid w:val="009E657B"/>
    <w:rsid w:val="00A53BD2"/>
    <w:rsid w:val="00A60633"/>
    <w:rsid w:val="00AD70FB"/>
    <w:rsid w:val="00B045A8"/>
    <w:rsid w:val="00B10F2D"/>
    <w:rsid w:val="00B214D3"/>
    <w:rsid w:val="00BA0C1A"/>
    <w:rsid w:val="00BC5282"/>
    <w:rsid w:val="00BE44EC"/>
    <w:rsid w:val="00C061CB"/>
    <w:rsid w:val="00C1750E"/>
    <w:rsid w:val="00C26CAD"/>
    <w:rsid w:val="00C46C78"/>
    <w:rsid w:val="00C604EC"/>
    <w:rsid w:val="00CC1B89"/>
    <w:rsid w:val="00DB1893"/>
    <w:rsid w:val="00DE1F3C"/>
    <w:rsid w:val="00E26251"/>
    <w:rsid w:val="00E3347F"/>
    <w:rsid w:val="00E83F73"/>
    <w:rsid w:val="00EA1EE8"/>
    <w:rsid w:val="00EF53A8"/>
    <w:rsid w:val="00F50751"/>
    <w:rsid w:val="00F53662"/>
    <w:rsid w:val="00F9042C"/>
    <w:rsid w:val="00FC5DA7"/>
    <w:rsid w:val="00FF48F4"/>
    <w:rsid w:val="03500DA0"/>
    <w:rsid w:val="03A30B42"/>
    <w:rsid w:val="042F52FD"/>
    <w:rsid w:val="04C51CE9"/>
    <w:rsid w:val="050917AA"/>
    <w:rsid w:val="05B93025"/>
    <w:rsid w:val="0606167E"/>
    <w:rsid w:val="077E4E76"/>
    <w:rsid w:val="07B56970"/>
    <w:rsid w:val="083D07F0"/>
    <w:rsid w:val="086306F1"/>
    <w:rsid w:val="089D409B"/>
    <w:rsid w:val="08AC63C6"/>
    <w:rsid w:val="091B59C7"/>
    <w:rsid w:val="09C45D89"/>
    <w:rsid w:val="0B79177F"/>
    <w:rsid w:val="0BB97DD2"/>
    <w:rsid w:val="0D06493E"/>
    <w:rsid w:val="0E7C32F7"/>
    <w:rsid w:val="0FB20362"/>
    <w:rsid w:val="101B6BCE"/>
    <w:rsid w:val="105E3B74"/>
    <w:rsid w:val="10BE040A"/>
    <w:rsid w:val="11425F1F"/>
    <w:rsid w:val="11C262F4"/>
    <w:rsid w:val="125F4131"/>
    <w:rsid w:val="129B641C"/>
    <w:rsid w:val="13A813A7"/>
    <w:rsid w:val="153A7BF2"/>
    <w:rsid w:val="18292096"/>
    <w:rsid w:val="19360D51"/>
    <w:rsid w:val="1A9A50B2"/>
    <w:rsid w:val="1AE367FA"/>
    <w:rsid w:val="1AEC6ACB"/>
    <w:rsid w:val="1B251E31"/>
    <w:rsid w:val="1C2C4424"/>
    <w:rsid w:val="1CD54CE6"/>
    <w:rsid w:val="1D151B81"/>
    <w:rsid w:val="1DEC38DC"/>
    <w:rsid w:val="1EE7373E"/>
    <w:rsid w:val="1FDE15DD"/>
    <w:rsid w:val="20EE7A40"/>
    <w:rsid w:val="239E70FD"/>
    <w:rsid w:val="23A84682"/>
    <w:rsid w:val="23B015F0"/>
    <w:rsid w:val="24222A22"/>
    <w:rsid w:val="24A00DFF"/>
    <w:rsid w:val="24D33A04"/>
    <w:rsid w:val="266B55A1"/>
    <w:rsid w:val="26A83038"/>
    <w:rsid w:val="27DE2007"/>
    <w:rsid w:val="296C70C8"/>
    <w:rsid w:val="2A4F2A27"/>
    <w:rsid w:val="2ABD2793"/>
    <w:rsid w:val="2B3D1815"/>
    <w:rsid w:val="2DE20F68"/>
    <w:rsid w:val="2E101BE6"/>
    <w:rsid w:val="2E6D2ECA"/>
    <w:rsid w:val="30456175"/>
    <w:rsid w:val="30C03ECD"/>
    <w:rsid w:val="30EF73BC"/>
    <w:rsid w:val="31C27ABA"/>
    <w:rsid w:val="31DF6095"/>
    <w:rsid w:val="32C03F90"/>
    <w:rsid w:val="33F54068"/>
    <w:rsid w:val="361058F4"/>
    <w:rsid w:val="36207E31"/>
    <w:rsid w:val="36772279"/>
    <w:rsid w:val="38936701"/>
    <w:rsid w:val="3A691824"/>
    <w:rsid w:val="3A7D0A48"/>
    <w:rsid w:val="3CF44464"/>
    <w:rsid w:val="3D0C7404"/>
    <w:rsid w:val="3DBF4428"/>
    <w:rsid w:val="3DDA44EB"/>
    <w:rsid w:val="3FA92B2B"/>
    <w:rsid w:val="3FB27FE9"/>
    <w:rsid w:val="40A936D6"/>
    <w:rsid w:val="41A229DF"/>
    <w:rsid w:val="434067C1"/>
    <w:rsid w:val="45681C91"/>
    <w:rsid w:val="45DE745B"/>
    <w:rsid w:val="46E71879"/>
    <w:rsid w:val="47521AC9"/>
    <w:rsid w:val="49822AB4"/>
    <w:rsid w:val="498C039D"/>
    <w:rsid w:val="49BD6330"/>
    <w:rsid w:val="49EB2D45"/>
    <w:rsid w:val="4B6577FA"/>
    <w:rsid w:val="4BF511F4"/>
    <w:rsid w:val="4D503A00"/>
    <w:rsid w:val="4D9B44CC"/>
    <w:rsid w:val="4DA707D4"/>
    <w:rsid w:val="4F874278"/>
    <w:rsid w:val="50AE2490"/>
    <w:rsid w:val="51A24FFA"/>
    <w:rsid w:val="51A6100D"/>
    <w:rsid w:val="51E155C7"/>
    <w:rsid w:val="53BA1E94"/>
    <w:rsid w:val="53C301A1"/>
    <w:rsid w:val="568D20C3"/>
    <w:rsid w:val="57834C59"/>
    <w:rsid w:val="5839160B"/>
    <w:rsid w:val="59906B32"/>
    <w:rsid w:val="59DE08B3"/>
    <w:rsid w:val="5A4869C3"/>
    <w:rsid w:val="5B257D85"/>
    <w:rsid w:val="5B5A3A7E"/>
    <w:rsid w:val="5BB246AA"/>
    <w:rsid w:val="5BC20168"/>
    <w:rsid w:val="5BD60ABE"/>
    <w:rsid w:val="5C395F29"/>
    <w:rsid w:val="5C8F6B2F"/>
    <w:rsid w:val="5C9E18CA"/>
    <w:rsid w:val="5FD46E09"/>
    <w:rsid w:val="61481DF0"/>
    <w:rsid w:val="620F001D"/>
    <w:rsid w:val="62D27B8F"/>
    <w:rsid w:val="64427FE3"/>
    <w:rsid w:val="647E6852"/>
    <w:rsid w:val="65343002"/>
    <w:rsid w:val="661F6EF6"/>
    <w:rsid w:val="66875B1D"/>
    <w:rsid w:val="675326ED"/>
    <w:rsid w:val="6761760F"/>
    <w:rsid w:val="67984183"/>
    <w:rsid w:val="68373980"/>
    <w:rsid w:val="685402E1"/>
    <w:rsid w:val="68AA6BE0"/>
    <w:rsid w:val="6AB86A70"/>
    <w:rsid w:val="6B275E86"/>
    <w:rsid w:val="6C5C3272"/>
    <w:rsid w:val="6E425387"/>
    <w:rsid w:val="6E8C587A"/>
    <w:rsid w:val="6E9B23B0"/>
    <w:rsid w:val="6EAF13B0"/>
    <w:rsid w:val="6F3F05EF"/>
    <w:rsid w:val="71061E72"/>
    <w:rsid w:val="74186296"/>
    <w:rsid w:val="741D654C"/>
    <w:rsid w:val="7832120B"/>
    <w:rsid w:val="78613D2A"/>
    <w:rsid w:val="7A3B2499"/>
    <w:rsid w:val="7A521D20"/>
    <w:rsid w:val="7A5D373C"/>
    <w:rsid w:val="7ABE101E"/>
    <w:rsid w:val="7D283C6A"/>
    <w:rsid w:val="7DAB2CEC"/>
    <w:rsid w:val="7E97570B"/>
    <w:rsid w:val="7EDA5837"/>
    <w:rsid w:val="7F8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F4B3A"/>
  <w15:docId w15:val="{A1274B4C-7FB5-4C6D-8C02-3214845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rPr>
      <w:b/>
      <w:sz w:val="32"/>
    </w:rPr>
  </w:style>
  <w:style w:type="character" w:styleId="ab">
    <w:name w:val="Unresolved Mention"/>
    <w:basedOn w:val="a0"/>
    <w:uiPriority w:val="99"/>
    <w:semiHidden/>
    <w:unhideWhenUsed/>
    <w:rsid w:val="003A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slang.cn/docs/handbook/react-&amp;-webpack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qq_31975963/article/details/83034450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abeljs.io/docs/plugins/preset-latest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orybook.js.org/docs/guides/guide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DA0260-9CB6-4705-8C2A-E09337F6231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2727</Words>
  <Characters>15545</Characters>
  <Application>Microsoft Office Word</Application>
  <DocSecurity>0</DocSecurity>
  <Lines>129</Lines>
  <Paragraphs>36</Paragraphs>
  <ScaleCrop>false</ScaleCrop>
  <Company>Microsoft</Company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胡 sir</cp:lastModifiedBy>
  <cp:revision>183</cp:revision>
  <dcterms:created xsi:type="dcterms:W3CDTF">2017-01-10T09:10:00Z</dcterms:created>
  <dcterms:modified xsi:type="dcterms:W3CDTF">2019-12-25T07:06:00Z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